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Sheet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Cell Settings</w:t>
            </w:r>
          </w:p>
        </w:tc>
      </w:tr>
      <w:tr>
        <w:tc>
          <w:tcPr>
            <w:tcW w:type="dxa" w:w="2160"/>
          </w:tcPr>
          <w:p>
            <w:r>
              <w:t>Barcoding</w:t>
            </w:r>
          </w:p>
        </w:tc>
        <w:tc>
          <w:tcPr>
            <w:tcW w:type="dxa" w:w="2160"/>
          </w:tcPr>
          <w:p>
            <w:r>
              <w:t>R103C3:R152C3</w:t>
            </w:r>
          </w:p>
        </w:tc>
        <w:tc>
          <w:tcPr>
            <w:tcW w:type="dxa" w:w="2160"/>
          </w:tcPr>
          <w:p>
            <w:r>
              <w:t>BARCODE_PRINTER_NAMES</w:t>
            </w:r>
          </w:p>
        </w:tc>
        <w:tc>
          <w:tcPr>
            <w:tcW w:type="dxa" w:w="2160"/>
          </w:tcPr>
          <w:p>
            <w:r>
              <w:t>Fetchdata</w:t>
              <w:br/>
              <w:t>Title: Retrieve barcode printer list</w:t>
              <w:br/>
              <w:t>Description: Retrieve barcode printers from instrument inventory</w:t>
              <w:br/>
              <w:t>Source</w:t>
              <w:br/>
              <w:t>From: OracleDS</w:t>
              <w:br/>
              <w:t>Condition: SELECT instrument_name, instrument_ip INTO BARCODE_PRINTER_NAMES, BARCODE_PRINTER_IPS FROM view_instruments WHERE active = 'Y' AND instrument_ip IS NOT NULL AND UPPER(instrument_class) = UPPER('#BARCODE_INSTRUMENT_TYPE') ORDER BY instrument_name</w:t>
              <w:br/>
              <w:t>Rows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R2C2</w:t>
            </w:r>
          </w:p>
        </w:tc>
        <w:tc>
          <w:tcPr>
            <w:tcW w:type="dxa" w:w="2160"/>
          </w:tcPr>
          <w:p>
            <w:r>
              <w:t>DOCUMENT_ID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VPFIELD.EXPERIMENT.ID FROM VPDATA WHERE VPFIELD.EXPERIMENT.ID = #ADDIN.CURRENTEXPERIMENTID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R3C2</w:t>
            </w:r>
          </w:p>
        </w:tc>
        <w:tc>
          <w:tcPr>
            <w:tcW w:type="dxa" w:w="2160"/>
          </w:tcPr>
          <w:p>
            <w:r>
              <w:t>CURRENT_USER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>Condition: SELECT VPFIELD.CURRENT.USER FROM VPDATA</w:t>
              <w:br/>
              <w:br/>
              <w:t>Fetchdata</w:t>
              <w:br/>
              <w:t>Title: Retrieve Full Name</w:t>
              <w:br/>
              <w:t>Description: Retrieve the full name (first and last) of a user</w:t>
              <w:br/>
              <w:t>Source</w:t>
              <w:br/>
              <w:t>From: OracleDS</w:t>
              <w:br/>
              <w:t>Condition: SELECT last_name||','||first_name||' ('||userid||')' AS full_name INTO CURRENT_USER_NAME FROM vp_user WHERE UPPER(userid) = UPPER('#CURRENT_USER')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R4C2</w:t>
            </w:r>
          </w:p>
        </w:tc>
        <w:tc>
          <w:tcPr>
            <w:tcW w:type="dxa" w:w="2160"/>
          </w:tcPr>
          <w:p>
            <w:r>
              <w:t>CURRENT_DEPARTMENT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VPFIELD.EXPERIMENT.LABGROUP FROM VPDATA WHERE VPFIELD.EXPERIMENT.ID = #ADDIN.CURRENTEXPERIMENTID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R7C2</w:t>
            </w:r>
          </w:p>
        </w:tc>
        <w:tc>
          <w:tcPr>
            <w:tcW w:type="dxa" w:w="2160"/>
          </w:tcPr>
          <w:p>
            <w:r>
              <w:t>FORM_VERSION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Version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R26C2</w:t>
            </w:r>
          </w:p>
        </w:tc>
        <w:tc>
          <w:tcPr>
            <w:tcW w:type="dxa" w:w="2160"/>
          </w:tcPr>
          <w:p>
            <w:r>
              <w:t>TEMP_EXPIRY_DATE</w:t>
            </w:r>
          </w:p>
        </w:tc>
        <w:tc>
          <w:tcPr>
            <w:tcW w:type="dxa" w:w="2160"/>
          </w:tcPr>
          <w:p>
            <w:r>
              <w:t>Validation</w:t>
              <w:br/>
              <w:t>Operator: GreaterEqual</w:t>
              <w:br/>
              <w:t>Condition1: #TODAY_DATE</w:t>
              <w:br/>
              <w:t>Failure</w:t>
              <w:br/>
              <w:t>Message: Instrument out of calibration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R27C2</w:t>
            </w:r>
          </w:p>
        </w:tc>
        <w:tc>
          <w:tcPr>
            <w:tcW w:type="dxa" w:w="2160"/>
          </w:tcPr>
          <w:p>
            <w:r>
              <w:t>ELECTRODE_EXPIRY_DATE</w:t>
            </w:r>
          </w:p>
        </w:tc>
        <w:tc>
          <w:tcPr>
            <w:tcW w:type="dxa" w:w="2160"/>
          </w:tcPr>
          <w:p>
            <w:r>
              <w:t>Validation</w:t>
              <w:br/>
              <w:t>Operator: GreaterEqual</w:t>
              <w:br/>
              <w:t>Condition1: #TODAY_DATE</w:t>
              <w:br/>
              <w:t>Failure</w:t>
              <w:br/>
              <w:t>Message: Instrument out of calibration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Config</w:t>
            </w:r>
          </w:p>
        </w:tc>
        <w:tc>
          <w:tcPr>
            <w:tcW w:type="dxa" w:w="2160"/>
          </w:tcPr>
          <w:p>
            <w:r>
              <w:t>R40C2</w:t>
            </w:r>
          </w:p>
        </w:tc>
        <w:tc>
          <w:tcPr>
            <w:tcW w:type="dxa" w:w="2160"/>
          </w:tcPr>
          <w:p>
            <w:r>
              <w:t>SDS_SLOPE_PARSED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SDS_CAL_DATE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R3C4</w:t>
            </w:r>
          </w:p>
        </w:tc>
        <w:tc>
          <w:tcPr>
            <w:tcW w:type="dxa" w:w="2160"/>
          </w:tcPr>
          <w:p>
            <w:r>
              <w:t>FORM_INSTRUMENTS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Instruments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R4C4</w:t>
            </w:r>
          </w:p>
        </w:tc>
        <w:tc>
          <w:tcPr>
            <w:tcW w:type="dxa" w:w="2160"/>
          </w:tcPr>
          <w:p>
            <w:r>
              <w:t>FORM_INSTRUMENTS_STATUS_R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VPFIELD.EXPERIMENT.ENTRY.METADATA.VALUE FROM VPDATA WHERE VPFIELD.EXPERIMENT.ENTRY.METADATA = Form Instrurments Status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R5C4</w:t>
            </w:r>
          </w:p>
        </w:tc>
        <w:tc>
          <w:tcPr>
            <w:tcW w:type="dxa" w:w="2160"/>
          </w:tcPr>
          <w:p>
            <w:r>
              <w:t>FORM_INSTRUMENTS_STATUS_W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Instruments Status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R6C4</w:t>
            </w:r>
          </w:p>
        </w:tc>
        <w:tc>
          <w:tcPr>
            <w:tcW w:type="dxa" w:w="2160"/>
          </w:tcPr>
          <w:p>
            <w:r>
              <w:t>FORM_INSTRUMENTS_ERROR_R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VPFIELD.EXPERIMENT.ENTRY.METADATA.VALUE FROM VPDATA WHERE VPFIELD.EXPERIMENT.ENTRY.METADATA = Form Instruments Error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R7C4</w:t>
            </w:r>
          </w:p>
        </w:tc>
        <w:tc>
          <w:tcPr>
            <w:tcW w:type="dxa" w:w="2160"/>
          </w:tcPr>
          <w:p>
            <w:r>
              <w:t>FORM_INSTRUMENTS_ERROR_W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Instruments Error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R203C3:R230C3</w:t>
            </w:r>
          </w:p>
        </w:tc>
        <w:tc>
          <w:tcPr>
            <w:tcW w:type="dxa" w:w="2160"/>
          </w:tcPr>
          <w:p>
            <w:r>
              <w:t>INV_LOG_INSTID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INV_LOG_INSTID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R203C4:R230C4</w:t>
            </w:r>
          </w:p>
        </w:tc>
        <w:tc>
          <w:tcPr>
            <w:tcW w:type="dxa" w:w="2160"/>
          </w:tcPr>
          <w:p>
            <w:r>
              <w:t>INV_LOG_EVENT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INV_LOG_EVENT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R203C5:R230C5</w:t>
            </w:r>
          </w:p>
        </w:tc>
        <w:tc>
          <w:tcPr>
            <w:tcW w:type="dxa" w:w="2160"/>
          </w:tcPr>
          <w:p>
            <w:r>
              <w:t>INV_LOG_INSTCOMMENTS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INV_LOG_INSTCOMMENTS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R3C4</w:t>
            </w:r>
          </w:p>
        </w:tc>
        <w:tc>
          <w:tcPr>
            <w:tcW w:type="dxa" w:w="2160"/>
          </w:tcPr>
          <w:p>
            <w:r>
              <w:t>PH_STAGE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#SHOW_HIDE_PH_CAL_SDS</w:t>
              <w:br/>
              <w:t>Description: Range to show/hide</w:t>
              <w:br/>
              <w:t>Parameter</w:t>
              <w:br/>
              <w:t>Value: #SHOW_HIDE_PH_BUFFER_SDS</w:t>
              <w:br/>
              <w:t>Parameter</w:t>
              <w:br/>
              <w:t>Value: #SHOW_HIDE_PH_CAL_MANUAL</w:t>
              <w:br/>
              <w:t>Parameter</w:t>
              <w:br/>
              <w:t>Value: #SHOW_HIDE_PH_BUFFER_MANUAL</w:t>
              <w:br/>
              <w:t>Parameter</w:t>
              <w:br/>
              <w:t>Value: #SHOW_HIDE_PH_MEASUREMENT_SDS</w:t>
              <w:br/>
              <w:t>Parameter</w:t>
              <w:br/>
              <w:t>Value: #SHOW_HIDE_ROW_PH_MEAS_ADJUST_SDS</w:t>
              <w:br/>
              <w:t>Parameter</w:t>
              <w:br/>
              <w:t>Value: #SHOW_HIDE_PH_MEASUREMENT_MANUAL</w:t>
              <w:br/>
              <w:t>Parameter</w:t>
              <w:br/>
              <w:t>Value: #SHOW_HIDE_ROW_PH_MEAS_ADJUST_MANUAL</w:t>
              <w:br/>
              <w:t>Parameter</w:t>
              <w:br/>
              <w:t>Value: #SHOW_HIDE_ROW_PH_HEADER</w:t>
              <w:br/>
              <w:br/>
              <w:t>Lookup</w:t>
              <w:br/>
              <w:t>Title: Look up slope lower limits</w:t>
              <w:br/>
              <w:t>Description</w:t>
              <w:br/>
              <w:t>Source</w:t>
              <w:br/>
              <w:t>From: OracleDS</w:t>
              <w:br/>
              <w:t>Condition: SELECT LIST.ID INTO SLOPE_LOW FROM VP_LIST LIST WHERE LIST.LIST = 'pH Slope Lower Limit' AND LIST.DESCRIPTION like '%#SITE_ID%'</w:t>
              <w:br/>
              <w:t>Rows: 1</w:t>
              <w:br/>
              <w:br/>
              <w:t>Lookup</w:t>
              <w:br/>
              <w:t>Title: Look up slope upper limits</w:t>
              <w:br/>
              <w:t>Description</w:t>
              <w:br/>
              <w:t>Source</w:t>
              <w:br/>
              <w:t>From: OracleDS</w:t>
              <w:br/>
              <w:t>Condition: SELECT LIST.ID INTO SLOPE_HIGH FROM VP_LIST LIST WHERE LIST.LIST = 'pH Slope Upper Limit' AND LIST.DESCRIPTION like '%#SITE_ID%'</w:t>
              <w:br/>
              <w:t>Rows: 1</w:t>
              <w:br/>
              <w:br/>
              <w:t>Lookup</w:t>
              <w:br/>
              <w:t>Title: Look up offset lower limits</w:t>
              <w:br/>
              <w:t>Description</w:t>
              <w:br/>
              <w:t>Source</w:t>
              <w:br/>
              <w:t>From: OracleDS</w:t>
              <w:br/>
              <w:t>Condition: SELECT LIST.ID INTO OFFSET_LOW FROM VP_LIST LIST WHERE LIST.LIST = 'pH Offset Lower Limit' AND LIST.DESCRIPTION like '%#SITE_ID%'</w:t>
              <w:br/>
              <w:t>Rows: 1</w:t>
              <w:br/>
              <w:br/>
              <w:t>Lookup</w:t>
              <w:br/>
              <w:t>Title: Look up offset upper limits</w:t>
              <w:br/>
              <w:t>Description</w:t>
              <w:br/>
              <w:t>Source</w:t>
              <w:br/>
              <w:t>From: OracleDS</w:t>
              <w:br/>
              <w:t>Condition: SELECT LIST.ID INTO OFFSET_HIGH FROM VP_LIST LIST WHERE LIST.LIST = 'pH Offset Upper Limit' AND LIST.DESCRIPTION like '%#SITE_ID%'</w:t>
              <w:br/>
              <w:t>Rows: 1</w:t>
              <w:br/>
              <w:br/>
              <w:t>Lookup</w:t>
              <w:br/>
              <w:t>Title: Look up delta pH lower limits</w:t>
              <w:br/>
              <w:t>Description</w:t>
              <w:br/>
              <w:t>Source</w:t>
              <w:br/>
              <w:t>From: OracleDS</w:t>
              <w:br/>
              <w:t>Condition: SELECT LIST.ID INTO DELTA_LOW FROM VP_LIST LIST WHERE LIST.LIST = 'pH Delta pH Lower Limit' AND LIST.DESCRIPTION like '%#SITE_ID%'</w:t>
              <w:br/>
              <w:t>Rows: 1</w:t>
              <w:br/>
              <w:br/>
              <w:t>Lookup</w:t>
              <w:br/>
              <w:t>Title: Look up delta pH upper limits</w:t>
              <w:br/>
              <w:t>Description</w:t>
              <w:br/>
              <w:t>Source</w:t>
              <w:br/>
              <w:t>From: OracleDS</w:t>
              <w:br/>
              <w:t>Condition: SELECT LIST.ID INTO DELTA_HIGH FROM VP_LIST LIST WHERE LIST.LIST = 'pH Delta pH Upper Limit' AND LIST.DESCRIPTION like '%#SITE_ID%'</w:t>
              <w:br/>
              <w:t>Rows: 1</w:t>
              <w:br/>
              <w:br/>
              <w:t>Lookup</w:t>
              <w:br/>
              <w:t>Title: Look up zero pH lower limits</w:t>
              <w:br/>
              <w:t>Description</w:t>
              <w:br/>
              <w:t>Source</w:t>
              <w:br/>
              <w:t>From: OracleDS</w:t>
              <w:br/>
              <w:t>Condition: SELECT LIST.ID INTO ZERO_PH_LOW FROM VP_LIST LIST WHERE LIST.LIST = 'pH Zero pH Lower Limit' AND LIST.DESCRIPTION like '%#SITE_ID%'</w:t>
              <w:br/>
              <w:t>Rows: 1</w:t>
              <w:br/>
              <w:br/>
              <w:t>Lookup</w:t>
              <w:br/>
              <w:t>Title: Look up zero pH upper limits</w:t>
              <w:br/>
              <w:t>Description</w:t>
              <w:br/>
              <w:t>Source</w:t>
              <w:br/>
              <w:t>From: OracleDS</w:t>
              <w:br/>
              <w:t>Condition: SELECT LIST.ID INTO ZERO_PH_HIGH FROM VP_LIST LIST WHERE LIST.LIST = 'pH Zero pH Upper Limit' AND LIST.DESCRIPTION like '%#SITE_ID%'</w:t>
              <w:br/>
              <w:t>Rows: 1</w:t>
              <w:br/>
              <w:br/>
              <w:t>Lookup</w:t>
              <w:br/>
              <w:t>Title: Look up pH temp accuracy spec</w:t>
              <w:br/>
              <w:t>Description</w:t>
              <w:br/>
              <w:t>Source</w:t>
              <w:br/>
              <w:t>From: OracleDS</w:t>
              <w:br/>
              <w:t>Condition: SELECT LIST.ID INTO PH_TEMP_ACCURACY_SPEC FROM VP_LIST LIST WHERE LIST.LIST = 'pH Temp Accuracy' AND LIST.DESCRIPTION like '%#SITE_ID%'</w:t>
              <w:br/>
              <w:t>Rows: 1</w:t>
              <w:br/>
              <w:br/>
              <w:t>Lookup</w:t>
              <w:br/>
              <w:t>Title: Look up pH buffer accuracy spec</w:t>
              <w:br/>
              <w:t>Description</w:t>
              <w:br/>
              <w:t>Source</w:t>
              <w:br/>
              <w:t>From: OracleDS</w:t>
              <w:br/>
              <w:t>Condition: SELECT LIST.ID INTO PH_BUFFER_ACCURACY_SPEC FROM VP_LIST LIST WHERE LIST.LIST = 'pH Buffer Accuracy' AND LIST.DESCRIPTION like '%#SITE_ID%'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R5C4</w:t>
            </w:r>
          </w:p>
        </w:tc>
        <w:tc>
          <w:tcPr>
            <w:tcW w:type="dxa" w:w="2160"/>
          </w:tcPr>
          <w:p>
            <w:r>
              <w:t>PH_METER_ID</w:t>
            </w:r>
          </w:p>
        </w:tc>
        <w:tc>
          <w:tcPr>
            <w:tcW w:type="dxa" w:w="2160"/>
          </w:tcPr>
          <w:p>
            <w:r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AS Instrument ID, INST.VERIFICATION_DUE_TIMESTAMP AS Verif. Due Date, INST.CALIBRATON_DUE_TIMESTAMP AS Cal. Due Date INTO PH_METER_ID, ,  FROM VIEW_INSTRUMENTS INST WHERE INST.INSTRUMENT_CLASS = 'PH METER' AND INST.LAB like '#SITE_ID%' AND NOT REGEXP_LIKE(UPPER(INST.INSTRUMENT_ID), '(.*MEASURE.*|.*CALIBRATION DATE.*)') ORDER BY INST.INSTRUMENT_ID</w:t>
              <w:br/>
              <w:t>Rows: 1</w:t>
              <w:br/>
              <w:br/>
              <w:t>Lookup</w:t>
              <w:br/>
              <w:t>Title: Look up Instrument Name</w:t>
              <w:br/>
              <w:t>Description: Look up Instrument Name</w:t>
              <w:br/>
              <w:t>Source</w:t>
              <w:br/>
              <w:t>From: OracleDS</w:t>
              <w:br/>
              <w:t>Condition: SELECT INST.INSTRUMENT_NAME, INST.INSTRUMENT_SN INTO PH_ID_NAME, PH_METER_SERIAL FROM VIEW_INSTRUMENTS INST WHERE INST.INSTRUMENT_ID = '#PH_METER_ID'</w:t>
              <w:br/>
              <w:t>Rows: 1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 ') INTO PH_VERIFY_DUE_DATE_LAST FROM VIEW_INSTRUMENTS INST WHERE INST.INSTRUMENT_ID = '#PH_METER_ID'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R7C4</w:t>
            </w:r>
          </w:p>
        </w:tc>
        <w:tc>
          <w:tcPr>
            <w:tcW w:type="dxa" w:w="2160"/>
          </w:tcPr>
          <w:p>
            <w:r>
              <w:t>PH_METER_LOCATION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R9C4</w:t>
            </w:r>
          </w:p>
        </w:tc>
        <w:tc>
          <w:tcPr>
            <w:tcW w:type="dxa" w:w="2160"/>
          </w:tcPr>
          <w:p>
            <w:r>
              <w:t>PH_METER_SERIAL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Sets Current Date for CF used with Last Verification Due Date 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PH_VERIFY_DUE_DATE_CF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R11C4</w:t>
            </w:r>
          </w:p>
        </w:tc>
        <w:tc>
          <w:tcPr>
            <w:tcW w:type="dxa" w:w="2160"/>
          </w:tcPr>
          <w:p>
            <w:r>
              <w:t>TEMP_PROBE_ID</w:t>
            </w:r>
          </w:p>
        </w:tc>
        <w:tc>
          <w:tcPr>
            <w:tcW w:type="dxa" w:w="2160"/>
          </w:tcPr>
          <w:p>
            <w:r>
              <w:t>Vplist</w:t>
              <w:br/>
              <w:t>Title: Look up Thermometer</w:t>
              <w:br/>
              <w:t>Description</w:t>
              <w:br/>
              <w:t>Source</w:t>
              <w:br/>
              <w:t>From: OracleDS</w:t>
              <w:br/>
              <w:t>Condition: SELECT INST.INSTRUMENT_ID INTO TEMP_PROBE_ID FROM VIEW_INSTRUMENTS INST WHERE INST.INSTRUMENT_CLASS = 'THERMOMETER' AND INST.LAB like '#SITE_ID%'</w:t>
              <w:br/>
              <w:t>Rows: 1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  <w:t>Lookup</w:t>
              <w:br/>
              <w:t>Title: Look up Temp. Probe Cal due date</w:t>
              <w:br/>
              <w:t>Description</w:t>
              <w:br/>
              <w:t>Source</w:t>
              <w:br/>
              <w:t>From: OracleDS</w:t>
              <w:br/>
              <w:t>Condition: SELECT TO_CHAR(INST.CALIBRATON_DUE_DATE,'MM/DD/YYYY HH:MI:SS AM ') INTO TEMP_EXPIRY_DATE FROM VIEW_INSTRUMENTS INST WHERE INST.INSTRUMENT_ID = '#TEMP_PROBE_ID'</w:t>
              <w:br/>
              <w:t>Rows: 1</w:t>
              <w:br/>
              <w:br/>
              <w:t>Executeonleave</w:t>
              <w:br/>
              <w:t>Title: Set Current Date for CF use with Temp Probe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TEMP_PROBE_DUE_DATE_CF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R13C4</w:t>
            </w:r>
          </w:p>
        </w:tc>
        <w:tc>
          <w:tcPr>
            <w:tcW w:type="dxa" w:w="2160"/>
          </w:tcPr>
          <w:p>
            <w:r>
              <w:t>ELECTRODE_ID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Look up pH electrode</w:t>
              <w:br/>
              <w:t>Description</w:t>
              <w:br/>
              <w:t>Source</w:t>
              <w:br/>
              <w:t>From: OracleDS</w:t>
              <w:br/>
              <w:t>Condition: SELECT INST.INSTRUMENT_ID INTO ELECTRODE_ID FROM VIEW_INSTRUMENTS INST WHERE INST.INSTRUMENT_CLASS = 'PH ELECTRODE' AND INST.LAB like '#SITE_ID%'</w:t>
              <w:br/>
              <w:t>Rows: 1</w:t>
              <w:br/>
              <w:br/>
              <w:t>Lookup</w:t>
              <w:br/>
              <w:t>Title: Look up Electrode Probe Cal due date</w:t>
              <w:br/>
              <w:t>Description</w:t>
              <w:br/>
              <w:t>Source</w:t>
              <w:br/>
              <w:t>From: OracleDS</w:t>
              <w:br/>
              <w:t>Condition: SELECT TO_CHAR(INST.CALIBRATON_DUE_DATE,'MM/DD/YYYY HH:MI:SS AM') INTO ELECTRODE_EXPIRY_DATE FROM VIEW_INSTRUMENTS INST WHERE INST.INSTRUMENT_ID = '#ELECTRODE_ID'</w:t>
              <w:br/>
              <w:t>Rows: 1</w:t>
              <w:br/>
              <w:br/>
              <w:t>Executeonleave</w:t>
              <w:br/>
              <w:t>Title: Set Current Date for CF use with Electrode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ELECTRODE_DUE_DATE_CF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R19C4</w:t>
            </w:r>
          </w:p>
        </w:tc>
        <w:tc>
          <w:tcPr>
            <w:tcW w:type="dxa" w:w="2160"/>
          </w:tcPr>
          <w:p>
            <w:r>
              <w:t>SDS_BUFFER_STAGE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#SHOW_HIDE_PH_BUFFER_SDS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R21C4</w:t>
            </w:r>
          </w:p>
        </w:tc>
        <w:tc>
          <w:tcPr>
            <w:tcW w:type="dxa" w:w="2160"/>
          </w:tcPr>
          <w:p>
            <w:r>
              <w:t>S_COUNT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Table Control</w:t>
              <w:br/>
              <w:t>Description: Show or hide rows in the table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TABLECONTROLA</w:t>
              <w:br/>
              <w:t>Description: Use the TABLECONTROLA function</w:t>
              <w:br/>
              <w:t>Parameter</w:t>
              <w:br/>
              <w:t>Value: S</w:t>
              <w:br/>
              <w:t>Description: Table prefix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R24C3</w:t>
            </w:r>
          </w:p>
        </w:tc>
        <w:tc>
          <w:tcPr>
            <w:tcW w:type="dxa" w:w="2160"/>
          </w:tcPr>
          <w:p>
            <w:r>
              <w:t>BUFFER_INT_LOT_SDS_1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BUFFER_VENDOR_SDS_1, BUFFER_LOT_SDS_1, BUFFER_EXP_SDS_1, Reagent!R303C3, PH_SDS_CERT_1, BUFFER_ACTIVE_SDS_CF_1 FROM VIEW_CHEMICALS CHEM WHERE CHEM.BATCH_NO_INTERNAL = '#BUFFER_INT_LOT_SDS_1'</w:t>
              <w:br/>
              <w:t>Failure</w:t>
              <w:br/>
              <w:t>Message: Material not found in database</w:t>
              <w:br/>
              <w:t>Success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BUFFER_INT_LOT_SDS_1,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R24C4</w:t>
            </w:r>
          </w:p>
        </w:tc>
        <w:tc>
          <w:tcPr>
            <w:tcW w:type="dxa" w:w="2160"/>
          </w:tcPr>
          <w:p>
            <w:r>
              <w:t>BUFFER_VENDOR_SDS_1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R24C5</w:t>
            </w:r>
          </w:p>
        </w:tc>
        <w:tc>
          <w:tcPr>
            <w:tcW w:type="dxa" w:w="2160"/>
          </w:tcPr>
          <w:p>
            <w:r>
              <w:t>BUFFER_LOT_SDS_1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R24C6</w:t>
            </w:r>
          </w:p>
        </w:tc>
        <w:tc>
          <w:tcPr>
            <w:tcW w:type="dxa" w:w="2160"/>
          </w:tcPr>
          <w:p>
            <w:r>
              <w:t>BUFFER_EXP_SDS_1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BUFFER_EXP_SDS_CF_1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R24C7</w:t>
            </w:r>
          </w:p>
        </w:tc>
        <w:tc>
          <w:tcPr>
            <w:tcW w:type="dxa" w:w="2160"/>
          </w:tcPr>
          <w:p>
            <w:r>
              <w:t>PH_SDS_CERT_1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R24C8:R28C10;R25C11:R28C11;R33C3:R33C4;R33C6:R33C10;R38C9:R38C11</w:t>
            </w:r>
          </w:p>
        </w:tc>
        <w:tc>
          <w:tcPr>
            <w:tcW w:type="dxa" w:w="2160"/>
          </w:tcPr>
          <w:p>
            <w:r>
              <w:t>CAL_SDS_RO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R25C3</w:t>
            </w:r>
          </w:p>
        </w:tc>
        <w:tc>
          <w:tcPr>
            <w:tcW w:type="dxa" w:w="2160"/>
          </w:tcPr>
          <w:p>
            <w:r>
              <w:t>BUFFER_INT_LOT_SDS_2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BUFFER_VENDOR_SDS_2, BUFFER_LOT_SDS_2, BUFFER_EXP_SDS_2, Reagent!R304C3, PH_SDS_CERT_2, BUFFER_ACTIVE_SDS_CF_2 FROM VIEW_CHEMICALS CHEM WHERE CHEM.BATCH_NO_INTERNAL = '#BUFFER_INT_LOT_SDS_2'</w:t>
              <w:br/>
              <w:t>Failure</w:t>
              <w:br/>
              <w:t>Message: Material not found in database</w:t>
              <w:br/>
              <w:t>Success</w:t>
              <w:br/>
              <w:br/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BUFFER_INT_LOT_SDS_2,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R25C4</w:t>
            </w:r>
          </w:p>
        </w:tc>
        <w:tc>
          <w:tcPr>
            <w:tcW w:type="dxa" w:w="2160"/>
          </w:tcPr>
          <w:p>
            <w:r>
              <w:t>BUFFER_VENDOR_SDS_2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R25C5</w:t>
            </w:r>
          </w:p>
        </w:tc>
        <w:tc>
          <w:tcPr>
            <w:tcW w:type="dxa" w:w="2160"/>
          </w:tcPr>
          <w:p>
            <w:r>
              <w:t>BUFFER_LOT_SDS_2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R25C6</w:t>
            </w:r>
          </w:p>
        </w:tc>
        <w:tc>
          <w:tcPr>
            <w:tcW w:type="dxa" w:w="2160"/>
          </w:tcPr>
          <w:p>
            <w:r>
              <w:t>BUFFER_EXP_SDS_2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BUFFER_EXP_SDS_CF_2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R25C7</w:t>
            </w:r>
          </w:p>
        </w:tc>
        <w:tc>
          <w:tcPr>
            <w:tcW w:type="dxa" w:w="2160"/>
          </w:tcPr>
          <w:p>
            <w:r>
              <w:t>PH_SDS_CERT_2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R26C3</w:t>
            </w:r>
          </w:p>
        </w:tc>
        <w:tc>
          <w:tcPr>
            <w:tcW w:type="dxa" w:w="2160"/>
          </w:tcPr>
          <w:p>
            <w:r>
              <w:t>BUFFER_INT_LOT_SDS_3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BUFFER_VENDOR_SDS_3, BUFFER_LOT_SDS_3, BUFFER_EXP_SDS_3, Reagent!R305C3, PH_SDS_CERT_3, BUFFER_ACTIVE_SDS_CF_3 FROM VIEW_CHEMICALS CHEM WHERE CHEM.BATCH_NO_INTERNAL = '#BUFFER_INT_LOT_SDS_3'</w:t>
              <w:br/>
              <w:t>Failure</w:t>
              <w:br/>
              <w:t>Message: Material not found in database</w:t>
              <w:br/>
              <w:t>Success</w:t>
              <w:br/>
              <w:br/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BUFFER_INT_LOT_SDS_3,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R26C4</w:t>
            </w:r>
          </w:p>
        </w:tc>
        <w:tc>
          <w:tcPr>
            <w:tcW w:type="dxa" w:w="2160"/>
          </w:tcPr>
          <w:p>
            <w:r>
              <w:t>BUFFER_VENDOR_SDS_3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R26C5</w:t>
            </w:r>
          </w:p>
        </w:tc>
        <w:tc>
          <w:tcPr>
            <w:tcW w:type="dxa" w:w="2160"/>
          </w:tcPr>
          <w:p>
            <w:r>
              <w:t>BUFFER_LOT_SDS_3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R26C6</w:t>
            </w:r>
          </w:p>
        </w:tc>
        <w:tc>
          <w:tcPr>
            <w:tcW w:type="dxa" w:w="2160"/>
          </w:tcPr>
          <w:p>
            <w:r>
              <w:t>BUFFER_EXP_SDS_3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BUFFER_EXP_SDS_CF_3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R26C7</w:t>
            </w:r>
          </w:p>
        </w:tc>
        <w:tc>
          <w:tcPr>
            <w:tcW w:type="dxa" w:w="2160"/>
          </w:tcPr>
          <w:p>
            <w:r>
              <w:t>PH_SDS_CERT_3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R27C3</w:t>
            </w:r>
          </w:p>
        </w:tc>
        <w:tc>
          <w:tcPr>
            <w:tcW w:type="dxa" w:w="2160"/>
          </w:tcPr>
          <w:p>
            <w:r>
              <w:t>BUFFER_INT_LOT_SDS_4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BUFFER_VENDOR_SDS_4, BUFFER_LOT_SDS_4, BUFFER_EXP_SDS_4, Reagent!R306C3, PH_SDS_CERT_4, BUFFER_ACTIVE_SDS_CF_4 FROM VIEW_CHEMICALS CHEM WHERE CHEM.BATCH_NO_INTERNAL = '#BUFFER_INT_LOT_SDS_4'</w:t>
              <w:br/>
              <w:t>Failure</w:t>
              <w:br/>
              <w:t>Message: Material not found in database</w:t>
              <w:br/>
              <w:t>Success</w:t>
              <w:br/>
              <w:br/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BUFFER_INT_LOT_SDS_4,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R27C4</w:t>
            </w:r>
          </w:p>
        </w:tc>
        <w:tc>
          <w:tcPr>
            <w:tcW w:type="dxa" w:w="2160"/>
          </w:tcPr>
          <w:p>
            <w:r>
              <w:t>BUFFER_VENDOR_SDS_4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R27C5</w:t>
            </w:r>
          </w:p>
        </w:tc>
        <w:tc>
          <w:tcPr>
            <w:tcW w:type="dxa" w:w="2160"/>
          </w:tcPr>
          <w:p>
            <w:r>
              <w:t>BUFFER_LOT_SDS_4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R27C6</w:t>
            </w:r>
          </w:p>
        </w:tc>
        <w:tc>
          <w:tcPr>
            <w:tcW w:type="dxa" w:w="2160"/>
          </w:tcPr>
          <w:p>
            <w:r>
              <w:t>BUFFER_EXP_SDS_4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BUFFER_EXP_SDS_CF_4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R27C7</w:t>
            </w:r>
          </w:p>
        </w:tc>
        <w:tc>
          <w:tcPr>
            <w:tcW w:type="dxa" w:w="2160"/>
          </w:tcPr>
          <w:p>
            <w:r>
              <w:t>PH_SDS_CERT_4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R28C3</w:t>
            </w:r>
          </w:p>
        </w:tc>
        <w:tc>
          <w:tcPr>
            <w:tcW w:type="dxa" w:w="2160"/>
          </w:tcPr>
          <w:p>
            <w:r>
              <w:t>BUFFER_INT_LOT_SDS_5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BUFFER_VENDOR_SDS_5, BUFFER_LOT_SDS_5, BUFFER_EXP_SDS_5, Reagent!R307C3, PH_SDS_CERT_5, BUFFER_ACTIVE_SDS_CF_5 FROM VIEW_CHEMICALS CHEM WHERE CHEM.BATCH_NO_INTERNAL = '#BUFFER_INT_LOT_SDS_5'</w:t>
              <w:br/>
              <w:t>Failure</w:t>
              <w:br/>
              <w:t>Message: Material not found in database</w:t>
              <w:br/>
              <w:t>Success</w:t>
              <w:br/>
              <w:br/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BUFFER_INT_LOT_SDS_5,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R28C4</w:t>
            </w:r>
          </w:p>
        </w:tc>
        <w:tc>
          <w:tcPr>
            <w:tcW w:type="dxa" w:w="2160"/>
          </w:tcPr>
          <w:p>
            <w:r>
              <w:t>BUFFER_VENDOR_SDS_5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R28C5</w:t>
            </w:r>
          </w:p>
        </w:tc>
        <w:tc>
          <w:tcPr>
            <w:tcW w:type="dxa" w:w="2160"/>
          </w:tcPr>
          <w:p>
            <w:r>
              <w:t>BUFFER_LOT_SDS_5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R28C6</w:t>
            </w:r>
          </w:p>
        </w:tc>
        <w:tc>
          <w:tcPr>
            <w:tcW w:type="dxa" w:w="2160"/>
          </w:tcPr>
          <w:p>
            <w:r>
              <w:t>BUFFER_EXP_SDS_5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BUFFER_EXP_SDS_CF_5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R28C7</w:t>
            </w:r>
          </w:p>
        </w:tc>
        <w:tc>
          <w:tcPr>
            <w:tcW w:type="dxa" w:w="2160"/>
          </w:tcPr>
          <w:p>
            <w:r>
              <w:t>PH_SDS_CERT_5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R30C3</w:t>
            </w:r>
          </w:p>
        </w:tc>
        <w:tc>
          <w:tcPr>
            <w:tcW w:type="dxa" w:w="2160"/>
          </w:tcPr>
          <w:p>
            <w:r>
              <w:t>RETRIEVE_SDS_CAL</w:t>
            </w:r>
          </w:p>
        </w:tc>
        <w:tc>
          <w:tcPr>
            <w:tcW w:type="dxa" w:w="2160"/>
          </w:tcPr>
          <w:p>
            <w:r>
              <w:br/>
              <w:t>Title: Retrieve Calibration Values</w:t>
              <w:br/>
              <w:t>Description: Retrieve Calibration Values</w:t>
              <w:br/>
              <w:t>Previouscell</w:t>
              <w:br/>
              <w:t>Nextcell</w:t>
              <w:br/>
              <w:t>Infocell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Cell</w:t>
              <w:br/>
              <w:t>Sheet: LMS</w:t>
              <w:br/>
              <w:t>Address: R9C4</w:t>
              <w:br/>
              <w:t>Name: PH_METER_SERIAL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Cell</w:t>
              <w:br/>
              <w:t>Sheet: LMS</w:t>
              <w:br/>
              <w:t>Address: R7C4</w:t>
              <w:br/>
              <w:t>Name: PH_METER_LOCATION</w:t>
              <w:br/>
              <w:t>Unitoutput</w:t>
              <w:br/>
              <w:t>Isreadonly</w:t>
              <w:br/>
              <w:t>Sdsparameter</w:t>
              <w:br/>
              <w:t>Name: pH buffer 1</w:t>
              <w:br/>
              <w:t>Output</w:t>
              <w:br/>
              <w:t>Cell</w:t>
              <w:br/>
              <w:t>Sheet: LMS</w:t>
              <w:br/>
              <w:t>Address: R24C8</w:t>
              <w:br/>
              <w:t>Name: PH_SDS_ACTUAL_1</w:t>
              <w:br/>
              <w:t>Unitoutput</w:t>
              <w:br/>
              <w:t>Sdsparameter</w:t>
              <w:br/>
              <w:t>Name: pH buffer 2</w:t>
              <w:br/>
              <w:t>Output</w:t>
              <w:br/>
              <w:t>Cell</w:t>
              <w:br/>
              <w:t>Sheet: LMS</w:t>
              <w:br/>
              <w:t>Address: R25C8</w:t>
              <w:br/>
              <w:t>Name: PH_SDS_ACTUAL_2</w:t>
              <w:br/>
              <w:t>Unitoutput</w:t>
              <w:br/>
              <w:t>Sdsparameter</w:t>
              <w:br/>
              <w:t>Name: pH buffer 3</w:t>
              <w:br/>
              <w:t>Output</w:t>
              <w:br/>
              <w:t>Cell</w:t>
              <w:br/>
              <w:t>Sheet: LMS</w:t>
              <w:br/>
              <w:t>Address: R26C8</w:t>
              <w:br/>
              <w:t>Name: PH_SDS_ACTUAL_3</w:t>
              <w:br/>
              <w:t>Unitoutput</w:t>
              <w:br/>
              <w:t>Sdsparameter</w:t>
              <w:br/>
              <w:t>Name: pH buffer 4</w:t>
              <w:br/>
              <w:t>Output</w:t>
              <w:br/>
              <w:t>Cell</w:t>
              <w:br/>
              <w:t>Sheet: LMS</w:t>
              <w:br/>
              <w:t>Address: R27C8</w:t>
              <w:br/>
              <w:t>Name: PH_SDS_ACTUAL_4</w:t>
              <w:br/>
              <w:t>Unitoutput</w:t>
              <w:br/>
              <w:t>Sdsparameter</w:t>
              <w:br/>
              <w:t>Name: pH buffer 5</w:t>
              <w:br/>
              <w:t>Output</w:t>
              <w:br/>
              <w:t>Cell</w:t>
              <w:br/>
              <w:t>Sheet: LMS</w:t>
              <w:br/>
              <w:t>Address: R28C8</w:t>
              <w:br/>
              <w:t>Name: PH_SDS_ACTUAL_5</w:t>
              <w:br/>
              <w:t>Unitoutput</w:t>
              <w:br/>
              <w:t>Sdsparameter</w:t>
              <w:br/>
              <w:t>Name: U/mV 1</w:t>
              <w:br/>
              <w:t>Output</w:t>
              <w:br/>
              <w:t>Cell</w:t>
              <w:br/>
              <w:t>Sheet: LMS</w:t>
              <w:br/>
              <w:t>Address: R24C9</w:t>
              <w:br/>
              <w:t>Name: PH_SDS_RESPON_1</w:t>
              <w:br/>
              <w:t>Unitoutput</w:t>
              <w:br/>
              <w:t>Sdsparameter</w:t>
              <w:br/>
              <w:t>Name: U/mV 2</w:t>
              <w:br/>
              <w:t>Output</w:t>
              <w:br/>
              <w:t>Cell</w:t>
              <w:br/>
              <w:t>Sheet: LMS</w:t>
              <w:br/>
              <w:t>Address: R25C9</w:t>
              <w:br/>
              <w:t>Name: PH_SDS_RESPON_2</w:t>
              <w:br/>
              <w:t>Unitoutput</w:t>
              <w:br/>
              <w:t>Sdsparameter</w:t>
              <w:br/>
              <w:t>Name: U/mV 3</w:t>
              <w:br/>
              <w:t>Output</w:t>
              <w:br/>
              <w:t>Cell</w:t>
              <w:br/>
              <w:t>Sheet: LMS</w:t>
              <w:br/>
              <w:t>Address: R26C9</w:t>
              <w:br/>
              <w:t>Name: PH_SDS_RESPON_3</w:t>
              <w:br/>
              <w:t>Unitoutput</w:t>
              <w:br/>
              <w:t>Sdsparameter</w:t>
              <w:br/>
              <w:t>Name: U/mV 4</w:t>
              <w:br/>
              <w:t>Output</w:t>
              <w:br/>
              <w:t>Cell</w:t>
              <w:br/>
              <w:t>Sheet: LMS</w:t>
              <w:br/>
              <w:t>Address: R27C9</w:t>
              <w:br/>
              <w:t>Name: PH_SDS_RESPON_4</w:t>
              <w:br/>
              <w:t>Unitoutput</w:t>
              <w:br/>
              <w:t>Sdsparameter</w:t>
              <w:br/>
              <w:t>Name: U/mV 5</w:t>
              <w:br/>
              <w:t>Output</w:t>
              <w:br/>
              <w:t>Cell</w:t>
              <w:br/>
              <w:t>Sheet: LMS</w:t>
              <w:br/>
              <w:t>Address: R28C9</w:t>
              <w:br/>
              <w:t>Name: PH_SDS_RESPON_5</w:t>
              <w:br/>
              <w:t>Unitoutput</w:t>
              <w:br/>
              <w:t>Sdsparameter</w:t>
              <w:br/>
              <w:t>Name: dpH1</w:t>
              <w:br/>
              <w:t>Output</w:t>
              <w:br/>
              <w:t>Cell</w:t>
              <w:br/>
              <w:t>Sheet: LMS</w:t>
              <w:br/>
              <w:t>Address: R24C10</w:t>
              <w:br/>
              <w:t>Name: PH_SDS_DELTA_1</w:t>
              <w:br/>
              <w:t>Unitoutput</w:t>
              <w:br/>
              <w:t>Sdsparameter</w:t>
              <w:br/>
              <w:t>Name: dpH2</w:t>
              <w:br/>
              <w:t>Output</w:t>
              <w:br/>
              <w:t>Cell</w:t>
              <w:br/>
              <w:t>Sheet: LMS</w:t>
              <w:br/>
              <w:t>Address: R25C10</w:t>
              <w:br/>
              <w:t>Name: PH_SDS_DELTA_2</w:t>
              <w:br/>
              <w:t>Unitoutput</w:t>
              <w:br/>
              <w:t>Sdsparameter</w:t>
              <w:br/>
              <w:t>Name: dpH3</w:t>
              <w:br/>
              <w:t>Output</w:t>
              <w:br/>
              <w:t>Cell</w:t>
              <w:br/>
              <w:t>Sheet: LMS</w:t>
              <w:br/>
              <w:t>Address: R26C10</w:t>
              <w:br/>
              <w:t>Name: PH_SDS_DELTA_3</w:t>
              <w:br/>
              <w:t>Unitoutput</w:t>
              <w:br/>
              <w:t>Sdsparameter</w:t>
              <w:br/>
              <w:t>Name: dpH4</w:t>
              <w:br/>
              <w:t>Output</w:t>
              <w:br/>
              <w:t>Cell</w:t>
              <w:br/>
              <w:t>Sheet: LMS</w:t>
              <w:br/>
              <w:t>Address: R27C10</w:t>
              <w:br/>
              <w:t>Name: PH_SDS_DELTA_4</w:t>
              <w:br/>
              <w:t>Unitoutput</w:t>
              <w:br/>
              <w:t>Sdsparameter</w:t>
              <w:br/>
              <w:t>Name: dpH5</w:t>
              <w:br/>
              <w:t>Output</w:t>
              <w:br/>
              <w:t>Cell</w:t>
              <w:br/>
              <w:t>Sheet: LMS</w:t>
              <w:br/>
              <w:t>Address: R28C10</w:t>
              <w:br/>
              <w:t>Name: PH_SDS_DELTA_5</w:t>
              <w:br/>
              <w:t>Unitoutput</w:t>
              <w:br/>
              <w:t>Sdsparameter</w:t>
              <w:br/>
              <w:t>Name: offset1</w:t>
              <w:br/>
              <w:t>Output</w:t>
              <w:br/>
              <w:t>Cell</w:t>
              <w:br/>
              <w:t>Sheet: LMS</w:t>
              <w:br/>
              <w:t>Address: R25C11</w:t>
              <w:br/>
              <w:t>Name: SDS_OFFSET_1</w:t>
              <w:br/>
              <w:t>Unitoutput</w:t>
              <w:br/>
              <w:t>Sdsparameter</w:t>
              <w:br/>
              <w:t>Name: offset2</w:t>
              <w:br/>
              <w:t>Output</w:t>
              <w:br/>
              <w:t>Cell</w:t>
              <w:br/>
              <w:t>Sheet: LMS</w:t>
              <w:br/>
              <w:t>Address: R26C11</w:t>
              <w:br/>
              <w:t>Name: SDS_OFFSET_2</w:t>
              <w:br/>
              <w:t>Unitoutput</w:t>
              <w:br/>
              <w:t>Sdsparameter</w:t>
              <w:br/>
              <w:t>Name: offset3</w:t>
              <w:br/>
              <w:t>Output</w:t>
              <w:br/>
              <w:t>Cell</w:t>
              <w:br/>
              <w:t>Sheet: LMS</w:t>
              <w:br/>
              <w:t>Address: R27C11</w:t>
              <w:br/>
              <w:t>Name: SDS_OFFSET_3</w:t>
              <w:br/>
              <w:t>Unitoutput</w:t>
              <w:br/>
              <w:t>Sdsparameter</w:t>
              <w:br/>
              <w:t>Name: offset4</w:t>
              <w:br/>
              <w:t>Output</w:t>
              <w:br/>
              <w:t>Cell</w:t>
              <w:br/>
              <w:t>Sheet: LMS</w:t>
              <w:br/>
              <w:t>Address: R28C11</w:t>
              <w:br/>
              <w:t>Name: SDS_OFFSET_4</w:t>
              <w:br/>
              <w:t>Unitoutput</w:t>
              <w:br/>
              <w:t>Sdsparameter</w:t>
              <w:br/>
              <w:t>Name: Slope</w:t>
              <w:br/>
              <w:t>Output</w:t>
              <w:br/>
              <w:t>Cell</w:t>
              <w:br/>
              <w:t>Sheet: Config</w:t>
              <w:br/>
              <w:t>Address: R40C2</w:t>
              <w:br/>
              <w:t>Name: SDS_SLOPE_PARSED</w:t>
              <w:br/>
              <w:t>Unitoutput</w:t>
              <w:br/>
              <w:t>Sdsparameter</w:t>
              <w:br/>
              <w:t>Name: temperature</w:t>
              <w:br/>
              <w:t>Output</w:t>
              <w:br/>
              <w:t>Cell</w:t>
              <w:br/>
              <w:t>Sheet: LMS</w:t>
              <w:br/>
              <w:t>Address: R33C6</w:t>
              <w:br/>
              <w:t>Name: SDS_CAL_TEMP</w:t>
              <w:br/>
              <w:t>Unitoutput</w:t>
              <w:br/>
              <w:t>Sdsparameter</w:t>
              <w:br/>
              <w:t>Name: pH(0)</w:t>
              <w:br/>
              <w:t>Output</w:t>
              <w:br/>
              <w:t>Cell</w:t>
              <w:br/>
              <w:t>Sheet: LMS</w:t>
              <w:br/>
              <w:t>Address: R33C7</w:t>
              <w:br/>
              <w:t>Name: SDS_CAL_PH0</w:t>
              <w:br/>
              <w:t>Unitoutput</w:t>
              <w:br/>
              <w:t>Sdsparameter</w:t>
              <w:br/>
              <w:t>Name: Buffer Type</w:t>
              <w:br/>
              <w:t>Output</w:t>
              <w:br/>
              <w:t>Cell</w:t>
              <w:br/>
              <w:t>Sheet: LMS</w:t>
              <w:br/>
              <w:t>Address: R33C8</w:t>
              <w:br/>
              <w:t>Name: SDS_CAL_BTYPE</w:t>
              <w:br/>
              <w:t>Unitoutput</w:t>
              <w:br/>
              <w:t>Sdsparameter</w:t>
              <w:br/>
              <w:t>Name: Cal. date</w:t>
              <w:br/>
              <w:t>Output</w:t>
              <w:br/>
              <w:t>Cell</w:t>
              <w:br/>
              <w:t>Sheet: LMS</w:t>
              <w:br/>
              <w:t>Address: R33C9</w:t>
              <w:br/>
              <w:t>Name: SDS_CAL_DATE_PHMETER</w:t>
              <w:br/>
              <w:t>Unitoutput</w:t>
              <w:br/>
              <w:t xml:space="preserve">Condition: SELECT INSTRUMENTCONFIG FROM VPDATA WHERE INSTRUMENTID = '#PH_METER_ID'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R30C6</w:t>
            </w:r>
          </w:p>
        </w:tc>
        <w:tc>
          <w:tcPr>
            <w:tcW w:type="dxa" w:w="2160"/>
          </w:tcPr>
          <w:p>
            <w:r>
              <w:t>SDS_CAL_PASS_FAIL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R30C9</w:t>
            </w:r>
          </w:p>
        </w:tc>
        <w:tc>
          <w:tcPr>
            <w:tcW w:type="dxa" w:w="2160"/>
          </w:tcPr>
          <w:p>
            <w:r>
              <w:t>RETRIEVE_SDS_CAL_DATE</w:t>
            </w:r>
          </w:p>
        </w:tc>
        <w:tc>
          <w:tcPr>
            <w:tcW w:type="dxa" w:w="2160"/>
          </w:tcPr>
          <w:p>
            <w:r>
              <w:br/>
              <w:t>Title: Retrieve pH Meter Cal. Date/Time</w:t>
              <w:br/>
              <w:t>Description: Retrieve pH Meter Cal. Date/Time</w:t>
              <w:br/>
              <w:t>Previouscell</w:t>
              <w:br/>
              <w:t>Nextcell</w:t>
              <w:br/>
              <w:t>Infocell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Cal. date</w:t>
              <w:br/>
              <w:t>Output</w:t>
              <w:br/>
              <w:t>Cell</w:t>
              <w:br/>
              <w:t>Sheet: LMS</w:t>
              <w:br/>
              <w:t>Address: R33C9</w:t>
              <w:br/>
              <w:t>Name: SDS_CAL_DATE_PHMETER</w:t>
              <w:br/>
              <w:t>Unitoutput</w:t>
              <w:br/>
              <w:t xml:space="preserve">Condition: SELECT INSTRUMENTCONFIG FROM VPDATA WHERE INSTRUMENTID = '#PH_METER_ID_CAL_DATE' OR INSTRUMENTID = '#PH_METER_ID'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R38C3</w:t>
            </w:r>
          </w:p>
        </w:tc>
        <w:tc>
          <w:tcPr>
            <w:tcW w:type="dxa" w:w="2160"/>
          </w:tcPr>
          <w:p>
            <w:r>
              <w:t>VERIFY_BUFFER_INT_LOT_SDS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VERIFY_BUFFER_INT_LOT_SDS, , , , , VERIFY_BUFFER_ACTIVE_SDS,  FROM VIEW_CHEMICALS CHEM WHERE CHEM.LAB like '#SITE_ID%'</w:t>
              <w:br/>
              <w:t>Rows: 1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VERIFY_BUFFER_VENDOR_SDS, VERIFY_BUFFER_LOT_SDS, VERIFY_BUFFER_EXP_SDS, Reagent!R308C3, VERIFY_BUFFER_ACTUAL_PH_SDS, VERIFY_BUFFER_ACTIVE_SDS FROM VIEW_CHEMICALS CHEM WHERE CHEM.BATCH_NO_INTERNAL = '#VERIFY_BUFFER_INT_LOT_SDS'</w:t>
              <w:br/>
              <w:t>Failure</w:t>
              <w:br/>
              <w:t>Message: Material not found in database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R38C4</w:t>
            </w:r>
          </w:p>
        </w:tc>
        <w:tc>
          <w:tcPr>
            <w:tcW w:type="dxa" w:w="2160"/>
          </w:tcPr>
          <w:p>
            <w:r>
              <w:t>VERIFY_BUFFER_VENDOR_SDS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R38C5</w:t>
            </w:r>
          </w:p>
        </w:tc>
        <w:tc>
          <w:tcPr>
            <w:tcW w:type="dxa" w:w="2160"/>
          </w:tcPr>
          <w:p>
            <w:r>
              <w:t>VERIFY_BUFFER_LOT_SDS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R38C6</w:t>
            </w:r>
          </w:p>
        </w:tc>
        <w:tc>
          <w:tcPr>
            <w:tcW w:type="dxa" w:w="2160"/>
          </w:tcPr>
          <w:p>
            <w:r>
              <w:t>VERIFY_BUFFER_EXP_SDS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Set Current Date for CF use with Ver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VERIFY_BUFFER_EXP_SDS_CF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R38C7</w:t>
            </w:r>
          </w:p>
        </w:tc>
        <w:tc>
          <w:tcPr>
            <w:tcW w:type="dxa" w:w="2160"/>
          </w:tcPr>
          <w:p>
            <w:r>
              <w:t>VERIFY_BUFFER_ACTUAL_PH_SDS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R38C8</w:t>
            </w:r>
          </w:p>
        </w:tc>
        <w:tc>
          <w:tcPr>
            <w:tcW w:type="dxa" w:w="2160"/>
          </w:tcPr>
          <w:p>
            <w:r>
              <w:t>VERIFY_BUFFER_MEAS_PH_SDS</w:t>
            </w:r>
          </w:p>
        </w:tc>
        <w:tc>
          <w:tcPr>
            <w:tcW w:type="dxa" w:w="2160"/>
          </w:tcPr>
          <w:p>
            <w:r>
              <w:br/>
              <w:t>Title: Retrieve pH Buffer</w:t>
              <w:br/>
              <w:t>Description: Retrieve pH Buffer</w:t>
              <w:br/>
              <w:t>Previouscell</w:t>
              <w:br/>
              <w:t>Nextcell</w:t>
              <w:br/>
              <w:t>Infocell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R38C9</w:t>
              <w:br/>
              <w:t>Name: VERIFY_BUFFER_TEMP_SDS</w:t>
              <w:br/>
              <w:t>Unitoutput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R38C8</w:t>
              <w:br/>
              <w:t>Name: VERIFY_BUFFER_MEAS_PH_SDS</w:t>
              <w:br/>
              <w:t>Unitoutput</w:t>
              <w:br/>
              <w:t xml:space="preserve">Condition: SELECT INSTRUMENTCONFIG FROM VPDATA WHERE INSTRUMENTID LIKE '#PH_ID Measure' OR INSTRUMENTID = '#PH_ID' 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R43C4</w:t>
            </w:r>
          </w:p>
        </w:tc>
        <w:tc>
          <w:tcPr>
            <w:tcW w:type="dxa" w:w="2160"/>
          </w:tcPr>
          <w:p>
            <w:r>
              <w:t>MANUAL_BUFFER_STAGE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#SHOW_HIDE_PH_BUFFER_MANUAL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R45C4</w:t>
            </w:r>
          </w:p>
        </w:tc>
        <w:tc>
          <w:tcPr>
            <w:tcW w:type="dxa" w:w="2160"/>
          </w:tcPr>
          <w:p>
            <w:r>
              <w:t>M_COUNT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Table Control</w:t>
              <w:br/>
              <w:t>Description: Show or hide rows in the table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TABLECONTROLA</w:t>
              <w:br/>
              <w:t>Description: Use the TABLECONTROLA function</w:t>
              <w:br/>
              <w:t>Parameter</w:t>
              <w:br/>
              <w:t>Value: M</w:t>
              <w:br/>
              <w:t>Description: Table prefix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R48C3</w:t>
            </w:r>
          </w:p>
        </w:tc>
        <w:tc>
          <w:tcPr>
            <w:tcW w:type="dxa" w:w="2160"/>
          </w:tcPr>
          <w:p>
            <w:r>
              <w:t>BUFFER_INT_LOT_MAN_1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BUFFER_VENDOR_MAN_1, BUFFER_LOT_MAN_1, BUFFER_EXP_MAN_1, Reagent!R310C3, PH_MAN_CERT_1, BUFFER_ACTIVE_MAN_CF_1 FROM VIEW_CHEMICALS CHEM WHERE CHEM.BATCH_NO_INTERNAL = '#BUFFER_INT_LOT_MAN_1'</w:t>
              <w:br/>
              <w:t>Failure</w:t>
              <w:br/>
              <w:t>Message: Material not found in database</w:t>
              <w:br/>
              <w:t>Success</w:t>
              <w:br/>
              <w:br/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BUFFER_INT_LOT_MAN_1,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R48C4</w:t>
            </w:r>
          </w:p>
        </w:tc>
        <w:tc>
          <w:tcPr>
            <w:tcW w:type="dxa" w:w="2160"/>
          </w:tcPr>
          <w:p>
            <w:r>
              <w:t>BUFFER_VENDOR_MAN_1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R48C5</w:t>
            </w:r>
          </w:p>
        </w:tc>
        <w:tc>
          <w:tcPr>
            <w:tcW w:type="dxa" w:w="2160"/>
          </w:tcPr>
          <w:p>
            <w:r>
              <w:t>BUFFER_LOT_MAN_1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R48C6</w:t>
            </w:r>
          </w:p>
        </w:tc>
        <w:tc>
          <w:tcPr>
            <w:tcW w:type="dxa" w:w="2160"/>
          </w:tcPr>
          <w:p>
            <w:r>
              <w:t>BUFFER_EXP_MAN_1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BUFFER_EXP_MAN_CF_1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R48C7</w:t>
            </w:r>
          </w:p>
        </w:tc>
        <w:tc>
          <w:tcPr>
            <w:tcW w:type="dxa" w:w="2160"/>
          </w:tcPr>
          <w:p>
            <w:r>
              <w:t>PH_MAN_CERT_1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R48C8</w:t>
            </w:r>
          </w:p>
        </w:tc>
        <w:tc>
          <w:tcPr>
            <w:tcW w:type="dxa" w:w="2160"/>
          </w:tcPr>
          <w:p>
            <w:r>
              <w:t>PH_MAN_ACTUAL_1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R48C9</w:t>
            </w:r>
          </w:p>
        </w:tc>
        <w:tc>
          <w:tcPr>
            <w:tcW w:type="dxa" w:w="2160"/>
          </w:tcPr>
          <w:p>
            <w:r>
              <w:t>PH_MAN_RESPON_1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R48C10</w:t>
            </w:r>
          </w:p>
        </w:tc>
        <w:tc>
          <w:tcPr>
            <w:tcW w:type="dxa" w:w="2160"/>
          </w:tcPr>
          <w:p>
            <w:r>
              <w:t>PH_MAN_DELTA_1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R49C3</w:t>
            </w:r>
          </w:p>
        </w:tc>
        <w:tc>
          <w:tcPr>
            <w:tcW w:type="dxa" w:w="2160"/>
          </w:tcPr>
          <w:p>
            <w:r>
              <w:t>BUFFER_INT_LOT_MAN_2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BUFFER_VENDOR_MAN_2, BUFFER_LOT_MAN_2, BUFFER_EXP_MAN_2, Reagent!R311C3, PH_MAN_CERT_2, BUFFER_ACTIVE_MAN_CF_2 FROM VIEW_CHEMICALS CHEM WHERE CHEM.BATCH_NO_INTERNAL = '#BUFFER_INT_LOT_MAN_2'</w:t>
              <w:br/>
              <w:t>Failure</w:t>
              <w:br/>
              <w:t>Message: Material not found in database</w:t>
              <w:br/>
              <w:t>Success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BUFFER_INT_LOT_MAN_2,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R49C4</w:t>
            </w:r>
          </w:p>
        </w:tc>
        <w:tc>
          <w:tcPr>
            <w:tcW w:type="dxa" w:w="2160"/>
          </w:tcPr>
          <w:p>
            <w:r>
              <w:t>BUFFER_VENDOR_MAN_2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R49C5</w:t>
            </w:r>
          </w:p>
        </w:tc>
        <w:tc>
          <w:tcPr>
            <w:tcW w:type="dxa" w:w="2160"/>
          </w:tcPr>
          <w:p>
            <w:r>
              <w:t>BUFFER_LOT_MAN_2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R49C6</w:t>
            </w:r>
          </w:p>
        </w:tc>
        <w:tc>
          <w:tcPr>
            <w:tcW w:type="dxa" w:w="2160"/>
          </w:tcPr>
          <w:p>
            <w:r>
              <w:t>BUFFER_EXP_MAN_2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BUFFER_EXP_MAN_CF_2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R49C7</w:t>
            </w:r>
          </w:p>
        </w:tc>
        <w:tc>
          <w:tcPr>
            <w:tcW w:type="dxa" w:w="2160"/>
          </w:tcPr>
          <w:p>
            <w:r>
              <w:t>PH_MAN_CERT_2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R49C8</w:t>
            </w:r>
          </w:p>
        </w:tc>
        <w:tc>
          <w:tcPr>
            <w:tcW w:type="dxa" w:w="2160"/>
          </w:tcPr>
          <w:p>
            <w:r>
              <w:t>PH_MAN_ACTUAL_2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R49C9</w:t>
            </w:r>
          </w:p>
        </w:tc>
        <w:tc>
          <w:tcPr>
            <w:tcW w:type="dxa" w:w="2160"/>
          </w:tcPr>
          <w:p>
            <w:r>
              <w:t>PH_MAN_RESPON_2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R49C10</w:t>
            </w:r>
          </w:p>
        </w:tc>
        <w:tc>
          <w:tcPr>
            <w:tcW w:type="dxa" w:w="2160"/>
          </w:tcPr>
          <w:p>
            <w:r>
              <w:t>PH_MAN_DELTA_2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R49C11</w:t>
            </w:r>
          </w:p>
        </w:tc>
        <w:tc>
          <w:tcPr>
            <w:tcW w:type="dxa" w:w="2160"/>
          </w:tcPr>
          <w:p>
            <w:r>
              <w:t>MAN_OFFSET_1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R50C3</w:t>
            </w:r>
          </w:p>
        </w:tc>
        <w:tc>
          <w:tcPr>
            <w:tcW w:type="dxa" w:w="2160"/>
          </w:tcPr>
          <w:p>
            <w:r>
              <w:t>BUFFER_INT_LOT_MAN_3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BUFFER_VENDOR_MAN_3, BUFFER_LOT_MAN_3, BUFFER_EXP_MAN_3, Reagent!R312C3, PH_MAN_CERT_3, BUFFER_ACTIVE_MAN_CF_3 FROM VIEW_CHEMICALS CHEM WHERE CHEM.BATCH_NO_INTERNAL = '#BUFFER_INT_LOT_MAN_3'</w:t>
              <w:br/>
              <w:t>Failure</w:t>
              <w:br/>
              <w:t>Message: Material not found in database</w:t>
              <w:br/>
              <w:t>Success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BUFFER_INT_LOT_MAN_3,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R50C4</w:t>
            </w:r>
          </w:p>
        </w:tc>
        <w:tc>
          <w:tcPr>
            <w:tcW w:type="dxa" w:w="2160"/>
          </w:tcPr>
          <w:p>
            <w:r>
              <w:t>BUFFER_VENDOR_MAN_3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R50C5</w:t>
            </w:r>
          </w:p>
        </w:tc>
        <w:tc>
          <w:tcPr>
            <w:tcW w:type="dxa" w:w="2160"/>
          </w:tcPr>
          <w:p>
            <w:r>
              <w:t>BUFFER_LOT_MAN_3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R50C6</w:t>
            </w:r>
          </w:p>
        </w:tc>
        <w:tc>
          <w:tcPr>
            <w:tcW w:type="dxa" w:w="2160"/>
          </w:tcPr>
          <w:p>
            <w:r>
              <w:t>BUFFER_EXP_MAN_3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BUFFER_EXP_MAN_CF_3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R50C7</w:t>
            </w:r>
          </w:p>
        </w:tc>
        <w:tc>
          <w:tcPr>
            <w:tcW w:type="dxa" w:w="2160"/>
          </w:tcPr>
          <w:p>
            <w:r>
              <w:t>PH_MAN_CERT_3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R50C8</w:t>
            </w:r>
          </w:p>
        </w:tc>
        <w:tc>
          <w:tcPr>
            <w:tcW w:type="dxa" w:w="2160"/>
          </w:tcPr>
          <w:p>
            <w:r>
              <w:t>PH_MAN_ACTUAL_3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R50C9</w:t>
            </w:r>
          </w:p>
        </w:tc>
        <w:tc>
          <w:tcPr>
            <w:tcW w:type="dxa" w:w="2160"/>
          </w:tcPr>
          <w:p>
            <w:r>
              <w:t>PH_MAN_RESPON_3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R50C10</w:t>
            </w:r>
          </w:p>
        </w:tc>
        <w:tc>
          <w:tcPr>
            <w:tcW w:type="dxa" w:w="2160"/>
          </w:tcPr>
          <w:p>
            <w:r>
              <w:t>PH_MAN_DELTA_3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R50C11</w:t>
            </w:r>
          </w:p>
        </w:tc>
        <w:tc>
          <w:tcPr>
            <w:tcW w:type="dxa" w:w="2160"/>
          </w:tcPr>
          <w:p>
            <w:r>
              <w:t>MAN_OFFSET_2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R51C3</w:t>
            </w:r>
          </w:p>
        </w:tc>
        <w:tc>
          <w:tcPr>
            <w:tcW w:type="dxa" w:w="2160"/>
          </w:tcPr>
          <w:p>
            <w:r>
              <w:t>BUFFER_INT_LOT_MAN_4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BUFFER_VENDOR_MAN_4, BUFFER_LOT_MAN_4, BUFFER_EXP_MAN_4, Reagent!R313C3, PH_MAN_CERT_4, BUFFER_ACTIVE_MAN_CF_4 FROM VIEW_CHEMICALS CHEM WHERE CHEM.BATCH_NO_INTERNAL = '#BUFFER_INT_LOT_MAN_4'</w:t>
              <w:br/>
              <w:t>Failure</w:t>
              <w:br/>
              <w:t>Message: Material not found in database</w:t>
              <w:br/>
              <w:t>Success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BUFFER_INT_LOT_MAN_4,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R51C4</w:t>
            </w:r>
          </w:p>
        </w:tc>
        <w:tc>
          <w:tcPr>
            <w:tcW w:type="dxa" w:w="2160"/>
          </w:tcPr>
          <w:p>
            <w:r>
              <w:t>BUFFER_VENDOR_MAN_4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R51C5</w:t>
            </w:r>
          </w:p>
        </w:tc>
        <w:tc>
          <w:tcPr>
            <w:tcW w:type="dxa" w:w="2160"/>
          </w:tcPr>
          <w:p>
            <w:r>
              <w:t>BUFFER_LOT_MAN_4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R51C6</w:t>
            </w:r>
          </w:p>
        </w:tc>
        <w:tc>
          <w:tcPr>
            <w:tcW w:type="dxa" w:w="2160"/>
          </w:tcPr>
          <w:p>
            <w:r>
              <w:t>BUFFER_EXP_MAN_4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BUFFER_EXP_MAN_CF_4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R51C7</w:t>
            </w:r>
          </w:p>
        </w:tc>
        <w:tc>
          <w:tcPr>
            <w:tcW w:type="dxa" w:w="2160"/>
          </w:tcPr>
          <w:p>
            <w:r>
              <w:t>PH_MAN_CERT_4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R51C8</w:t>
            </w:r>
          </w:p>
        </w:tc>
        <w:tc>
          <w:tcPr>
            <w:tcW w:type="dxa" w:w="2160"/>
          </w:tcPr>
          <w:p>
            <w:r>
              <w:t>PH_MAN_ACTUAL_4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R51C9</w:t>
            </w:r>
          </w:p>
        </w:tc>
        <w:tc>
          <w:tcPr>
            <w:tcW w:type="dxa" w:w="2160"/>
          </w:tcPr>
          <w:p>
            <w:r>
              <w:t>PH_MAN_RESPON_4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R51C10</w:t>
            </w:r>
          </w:p>
        </w:tc>
        <w:tc>
          <w:tcPr>
            <w:tcW w:type="dxa" w:w="2160"/>
          </w:tcPr>
          <w:p>
            <w:r>
              <w:t>PH_MAN_DELTA_4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R51C11</w:t>
            </w:r>
          </w:p>
        </w:tc>
        <w:tc>
          <w:tcPr>
            <w:tcW w:type="dxa" w:w="2160"/>
          </w:tcPr>
          <w:p>
            <w:r>
              <w:t>MAN_OFFSET_3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R52C3</w:t>
            </w:r>
          </w:p>
        </w:tc>
        <w:tc>
          <w:tcPr>
            <w:tcW w:type="dxa" w:w="2160"/>
          </w:tcPr>
          <w:p>
            <w:r>
              <w:t>BUFFER_INT_LOT_MAN_5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BUFFER_VENDOR_MAN_5, BUFFER_LOT_MAN_5, BUFFER_EXP_MAN_5, Reagent!R314C3, PH_MAN_CERT_5, BUFFER_ACTIVE_MAN_CF_5 FROM VIEW_CHEMICALS CHEM WHERE CHEM.BATCH_NO_INTERNAL = '#BUFFER_INT_LOT_MAN_5'</w:t>
              <w:br/>
              <w:t>Failure</w:t>
              <w:br/>
              <w:t>Message: Material not found in database</w:t>
              <w:br/>
              <w:t>Success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BUFFER_INT_LOT_MAN_5,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R52C4</w:t>
            </w:r>
          </w:p>
        </w:tc>
        <w:tc>
          <w:tcPr>
            <w:tcW w:type="dxa" w:w="2160"/>
          </w:tcPr>
          <w:p>
            <w:r>
              <w:t>BUFFER_VENDOR_MAN_5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R52C5</w:t>
            </w:r>
          </w:p>
        </w:tc>
        <w:tc>
          <w:tcPr>
            <w:tcW w:type="dxa" w:w="2160"/>
          </w:tcPr>
          <w:p>
            <w:r>
              <w:t>BUFFER_LOT_MAN_5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R52C6</w:t>
            </w:r>
          </w:p>
        </w:tc>
        <w:tc>
          <w:tcPr>
            <w:tcW w:type="dxa" w:w="2160"/>
          </w:tcPr>
          <w:p>
            <w:r>
              <w:t>BUFFER_EXP_MAN_5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BUFFER_EXP_MAN_CF_5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R52C7</w:t>
            </w:r>
          </w:p>
        </w:tc>
        <w:tc>
          <w:tcPr>
            <w:tcW w:type="dxa" w:w="2160"/>
          </w:tcPr>
          <w:p>
            <w:r>
              <w:t>PH_MAN_CERT_5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R52C8</w:t>
            </w:r>
          </w:p>
        </w:tc>
        <w:tc>
          <w:tcPr>
            <w:tcW w:type="dxa" w:w="2160"/>
          </w:tcPr>
          <w:p>
            <w:r>
              <w:t>PH_MAN_ACTUAL_5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R52C9</w:t>
            </w:r>
          </w:p>
        </w:tc>
        <w:tc>
          <w:tcPr>
            <w:tcW w:type="dxa" w:w="2160"/>
          </w:tcPr>
          <w:p>
            <w:r>
              <w:t>PH_MAN_RESPON_5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R52C10</w:t>
            </w:r>
          </w:p>
        </w:tc>
        <w:tc>
          <w:tcPr>
            <w:tcW w:type="dxa" w:w="2160"/>
          </w:tcPr>
          <w:p>
            <w:r>
              <w:t>PH_MAN_DELTA_5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R52C11</w:t>
            </w:r>
          </w:p>
        </w:tc>
        <w:tc>
          <w:tcPr>
            <w:tcW w:type="dxa" w:w="2160"/>
          </w:tcPr>
          <w:p>
            <w:r>
              <w:t>MAN_OFFSET_4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R54C11</w:t>
            </w:r>
          </w:p>
        </w:tc>
        <w:tc>
          <w:tcPr>
            <w:tcW w:type="dxa" w:w="2160"/>
          </w:tcPr>
          <w:p>
            <w:r>
              <w:t>MAN_CAL_PASS_FAIL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R55C3</w:t>
            </w:r>
          </w:p>
        </w:tc>
        <w:tc>
          <w:tcPr>
            <w:tcW w:type="dxa" w:w="2160"/>
          </w:tcPr>
          <w:p>
            <w:r>
              <w:t>MAN_SLOPE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Set Cal.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MAN_CAL_DATE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R55C6</w:t>
            </w:r>
          </w:p>
        </w:tc>
        <w:tc>
          <w:tcPr>
            <w:tcW w:type="dxa" w:w="2160"/>
          </w:tcPr>
          <w:p>
            <w:r>
              <w:t>MAN_CAL_TEMP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R55C7</w:t>
            </w:r>
          </w:p>
        </w:tc>
        <w:tc>
          <w:tcPr>
            <w:tcW w:type="dxa" w:w="2160"/>
          </w:tcPr>
          <w:p>
            <w:r>
              <w:t>MAN_CAL_PH0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R55C8</w:t>
            </w:r>
          </w:p>
        </w:tc>
        <w:tc>
          <w:tcPr>
            <w:tcW w:type="dxa" w:w="2160"/>
          </w:tcPr>
          <w:p>
            <w:r>
              <w:t>MAN_CAL_BTYPE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R60C3</w:t>
            </w:r>
          </w:p>
        </w:tc>
        <w:tc>
          <w:tcPr>
            <w:tcW w:type="dxa" w:w="2160"/>
          </w:tcPr>
          <w:p>
            <w:r>
              <w:t>VERIFY_BUFFER_INT_LOT_MAN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Vplist</w:t>
              <w:br/>
              <w:t>Title: Search for Buffer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VERIFY_BUFFER_INT_LOT_MAN, , , , , VERIFY_BUFFER_ACTIVE_MAN,  FROM VIEW_CHEMICALS CHEM WHERE CHEM.LAB like '#SITE_ID%'</w:t>
              <w:br/>
              <w:t>Rows: 1</w:t>
              <w:br/>
              <w:br/>
              <w:t>Dbvalidation</w:t>
              <w:br/>
              <w:t>Source</w:t>
              <w:br/>
              <w:t>From: OracleDS</w:t>
              <w:br/>
              <w:t>Condition: SELECT CHEM.MANUFACTURER, CHEM.LOTNR, CHEM.EXP_DATE, CHEM.GUID_M, CHEM.PH, CHEM.ACTIVE INTO VERIFY_BUFFER_VENDOR_MAN, VERIFY_BUFFER_LOT_MAN, VERIFY_BUFFER_EXP_MAN, Reagent!R315C3, VERIFY_BUFFER_ACTUAL_PH_SDS, VERIFY_BUFFER_ACTIVE_MAN FROM VIEW_CHEMICALS CHEM WHERE CHEM.BATCH_NO_INTERNAL = '#VERIFY_BUFFER_INT_LOT_MAN'</w:t>
              <w:br/>
              <w:t>Failure</w:t>
              <w:br/>
              <w:t>Message: Material not found in database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R60C4</w:t>
            </w:r>
          </w:p>
        </w:tc>
        <w:tc>
          <w:tcPr>
            <w:tcW w:type="dxa" w:w="2160"/>
          </w:tcPr>
          <w:p>
            <w:r>
              <w:t>VERIFY_BUFFER_VENDOR_MAN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R60C5</w:t>
            </w:r>
          </w:p>
        </w:tc>
        <w:tc>
          <w:tcPr>
            <w:tcW w:type="dxa" w:w="2160"/>
          </w:tcPr>
          <w:p>
            <w:r>
              <w:t>VERIFY_BUFFER_LOT_MAN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R60C6</w:t>
            </w:r>
          </w:p>
        </w:tc>
        <w:tc>
          <w:tcPr>
            <w:tcW w:type="dxa" w:w="2160"/>
          </w:tcPr>
          <w:p>
            <w:r>
              <w:t>VERIFY_BUFFER_EXP_MAN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Current Date for CF use with Ver Buffer Expiry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VERIFY_BUFFER_EXP_MAN_CF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R60C7</w:t>
            </w:r>
          </w:p>
        </w:tc>
        <w:tc>
          <w:tcPr>
            <w:tcW w:type="dxa" w:w="2160"/>
          </w:tcPr>
          <w:p>
            <w:r>
              <w:t>VERIFY_BUFFER_ACTUAL_PH_MAN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R60C8</w:t>
            </w:r>
          </w:p>
        </w:tc>
        <w:tc>
          <w:tcPr>
            <w:tcW w:type="dxa" w:w="2160"/>
          </w:tcPr>
          <w:p>
            <w:r>
              <w:t>VERIFY_BUFFER_MEAS_PH_MAN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R60C9</w:t>
            </w:r>
          </w:p>
        </w:tc>
        <w:tc>
          <w:tcPr>
            <w:tcW w:type="dxa" w:w="2160"/>
          </w:tcPr>
          <w:p>
            <w:r>
              <w:t>VERIFY_BUFFER_TEMP_MAN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R65C4</w:t>
            </w:r>
          </w:p>
        </w:tc>
        <w:tc>
          <w:tcPr>
            <w:tcW w:type="dxa" w:w="2160"/>
          </w:tcPr>
          <w:p>
            <w:r>
              <w:t>MEAS_ADJUST_SDS_STAGE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#SHOW_HIDE_ROW_PH_MEAS_ADJUST_SDS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R67C4</w:t>
            </w:r>
          </w:p>
        </w:tc>
        <w:tc>
          <w:tcPr>
            <w:tcW w:type="dxa" w:w="2160"/>
          </w:tcPr>
          <w:p>
            <w:r>
              <w:t>MEAS_ADJUST_SDS_SHELF_STAGE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#SHOW_HIDE_ROW_PH_MEAS_ADJUST_SDS</w:t>
              <w:br/>
              <w:t>Parameter</w:t>
              <w:br/>
              <w:t>Value: #SHOW_HIDE_ROW_PH_MEAS_ADJUST_SDS_REAGENT</w:t>
              <w:br/>
              <w:t>Parameter</w:t>
              <w:br/>
              <w:t>Value: #SHOW_HIDE_ROW_PH_MEAS_ADJUST_SHELF_SDS</w:t>
              <w:br/>
              <w:t>Parameter</w:t>
              <w:br/>
              <w:t>Value: #SHOW_HIDE_ROW_PH_MEAS_ADJUST_PREP_SDS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R72C3</w:t>
            </w:r>
          </w:p>
        </w:tc>
        <w:tc>
          <w:tcPr>
            <w:tcW w:type="dxa" w:w="2160"/>
          </w:tcPr>
          <w:p>
            <w:r>
              <w:t>MEAS_SHELF_SDS_INT_LOT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CHEM.MATERIAL_ID INTO MEAS_SHELF_SDS_VENDOR, MEAS_SHELF_SDS_VENDOR_LOT, MEAS_SHELF_SDS_VENDOR_EXP, Reagent!R309C3, MEAS_SHELF_SDS_VENDOR_NAME FROM VIEW_CHEMICALS CHEM WHERE CHEM.BATCH_NO_INTERNAL = '#MEAS_SHELF_SDS_INT_LOT'</w:t>
              <w:br/>
              <w:t>Failure</w:t>
              <w:br/>
              <w:t>Message: Material not found in database</w:t>
              <w:br/>
              <w:t>Success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  <w:t>Vplist</w:t>
              <w:br/>
              <w:t>Title: Search for Solution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MEAS_SHELF_SDS_INT_LOT,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R72C4</w:t>
            </w:r>
          </w:p>
        </w:tc>
        <w:tc>
          <w:tcPr>
            <w:tcW w:type="dxa" w:w="2160"/>
          </w:tcPr>
          <w:p>
            <w:r>
              <w:t>MEAS_SHELF_SDS_VENDOR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R72C5</w:t>
            </w:r>
          </w:p>
        </w:tc>
        <w:tc>
          <w:tcPr>
            <w:tcW w:type="dxa" w:w="2160"/>
          </w:tcPr>
          <w:p>
            <w:r>
              <w:t>MEAS_SHELF_SDS_VENDOR_NAME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R72C6</w:t>
            </w:r>
          </w:p>
        </w:tc>
        <w:tc>
          <w:tcPr>
            <w:tcW w:type="dxa" w:w="2160"/>
          </w:tcPr>
          <w:p>
            <w:r>
              <w:t>MEAS_SHELF_SDS_VENDOR_LOT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R72C7</w:t>
            </w:r>
          </w:p>
        </w:tc>
        <w:tc>
          <w:tcPr>
            <w:tcW w:type="dxa" w:w="2160"/>
          </w:tcPr>
          <w:p>
            <w:r>
              <w:t>MEAS_SHELF_SDS_VENDOR_EXP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R74C4</w:t>
            </w:r>
          </w:p>
        </w:tc>
        <w:tc>
          <w:tcPr>
            <w:tcW w:type="dxa" w:w="2160"/>
          </w:tcPr>
          <w:p>
            <w:r>
              <w:t>MEAS_PREP_SDS_SOLN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R76C4</w:t>
            </w:r>
          </w:p>
        </w:tc>
        <w:tc>
          <w:tcPr>
            <w:tcW w:type="dxa" w:w="2160"/>
          </w:tcPr>
          <w:p>
            <w:r>
              <w:t>MEAS_SHELF_SDS_SOLN_REF</w:t>
            </w:r>
          </w:p>
        </w:tc>
        <w:tc>
          <w:tcPr>
            <w:tcW w:type="dxa" w:w="2160"/>
          </w:tcPr>
          <w:p>
            <w:r>
              <w:t>Vplist</w:t>
              <w:br/>
              <w:t>Title: Select a reference document (last 14 days)</w:t>
              <w:br/>
              <w:t>Description</w:t>
              <w:br/>
              <w:t>Source</w:t>
              <w:br/>
              <w:t>From: OracleDS</w:t>
              <w:br/>
              <w:t>Condition: SELECT DOC.LIMSORDERNO INTO MEAS_SHELF_SDS_SOLN_REF FROM MEASUREORDER DOC WHERE DOC.LIMSORDERNO like '#SITE_ID%' AND TO_DATE(SUBSTR(modifier, 1, 8), 'YYYY-MM-DD') &gt;= (SYSDATE-14) AND DOC.ORDERSOURCE = 'D'</w:t>
              <w:br/>
              <w:t>Rows: 1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R78C4</w:t>
            </w:r>
          </w:p>
        </w:tc>
        <w:tc>
          <w:tcPr>
            <w:tcW w:type="dxa" w:w="2160"/>
          </w:tcPr>
          <w:p>
            <w:r>
              <w:t>A_COUNT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Table Control</w:t>
              <w:br/>
              <w:t>Description: Show or hide rows in the table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TABLECONTROLA</w:t>
              <w:br/>
              <w:t>Description: Use the TABLECONTROLA function</w:t>
              <w:br/>
              <w:t>Parameter</w:t>
              <w:br/>
              <w:t>Value: A</w:t>
              <w:br/>
              <w:t>Description: Table prefix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R78C7</w:t>
            </w:r>
          </w:p>
        </w:tc>
        <w:tc>
          <w:tcPr>
            <w:tcW w:type="dxa" w:w="2160"/>
          </w:tcPr>
          <w:p>
            <w:r>
              <w:t>SET_INST_ID_MEASDS</w:t>
            </w:r>
          </w:p>
        </w:tc>
        <w:tc>
          <w:tcPr>
            <w:tcW w:type="dxa" w:w="2160"/>
          </w:tcPr>
          <w:p>
            <w:r>
              <w:t>Vplist</w:t>
              <w:br/>
              <w:t>Title: Select a pH Meter</w:t>
              <w:br/>
              <w:t>Description</w:t>
              <w:br/>
              <w:t>Source</w:t>
              <w:br/>
              <w:t>From: OracleDS</w:t>
              <w:br/>
              <w:t>Condition: SELECT INST.INSTRUMENT_ID AS Instrument ID, INST.VERIFICATION_DUE_TIMESTAMP AS Verif. Due Date, INST.CALIBRATON_DUE_TIMESTAMP AS Cal. Due Date INTO SET_INST_ID_MEASDS, ,  FROM VIEW_INSTRUMENTS INST WHERE INST.INSTRUMENT_CLASS = 'PH METER' AND INST.LAB like '#SITE_ID%' AND NOT REGEXP_LIKE(UPPER(INST.INSTRUMENT_ID),'(.*CALIBRATE|.*CALIBRATION DATE)') ORDER BY INST.INSTRUMENT_ID</w:t>
              <w:br/>
              <w:t>Rows: 1</w:t>
              <w:br/>
              <w:br/>
              <w:t>Dbvalidation</w:t>
              <w:br/>
              <w:t>Source</w:t>
              <w:br/>
              <w:t>From: OracleDS</w:t>
              <w:br/>
              <w:t>Condition: SELECT I.INSTRUMENT_ID FROM VIEW_INSTRUMENTS I WHERE I.INSTRUMENT_ID = '#SET_INST_ID_MEASDS' AND I.VERIFICATION_DUE_TIMESTAMP &gt; TO_TIMESTAMP('#TODAY_NOW', 'MM/DD/YYYY HH:MI:SS AM')</w:t>
              <w:br/>
              <w:t>Failure</w:t>
              <w:br/>
              <w:t>Message: Instrument out of verification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R81C3</w:t>
            </w:r>
          </w:p>
        </w:tc>
        <w:tc>
          <w:tcPr>
            <w:tcW w:type="dxa" w:w="2160"/>
          </w:tcPr>
          <w:p>
            <w:r>
              <w:t>MEAS_SDS_SOLN_1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R81C4</w:t>
            </w:r>
          </w:p>
        </w:tc>
        <w:tc>
          <w:tcPr>
            <w:tcW w:type="dxa" w:w="2160"/>
          </w:tcPr>
          <w:p>
            <w:r>
              <w:t>MEAS_SDS_PH_1</w:t>
            </w:r>
          </w:p>
        </w:tc>
        <w:tc>
          <w:tcPr>
            <w:tcW w:type="dxa" w:w="2160"/>
          </w:tcPr>
          <w:p>
            <w:r>
              <w:t>Sheet: LMS</w:t>
              <w:br/>
              <w:t>Address: R82C4</w:t>
              <w:br/>
              <w:t>Name: MEAS_SDS_PH_2</w:t>
              <w:br/>
              <w:br/>
              <w:t>Title: Select a pH meter</w:t>
              <w:br/>
              <w:t>Description</w:t>
              <w:br/>
              <w:t>Previouscell</w:t>
              <w:br/>
              <w:t>Nextcell</w:t>
              <w:br/>
              <w:t>Cell</w:t>
              <w:br/>
              <w:t>Sheet: LMS</w:t>
              <w:br/>
              <w:t>Address: R82C4</w:t>
              <w:br/>
              <w:t>Name: MEAS_SDS_PH_2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R81C8</w:t>
              <w:br/>
              <w:t>Name: PH_METER_ID_1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R81C4</w:t>
              <w:br/>
              <w:t>Name: MEAS_SDS_PH_1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R81C5</w:t>
              <w:br/>
              <w:t>Name: MEAS_SDS_TEMP_1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R81C8</w:t>
            </w:r>
          </w:p>
        </w:tc>
        <w:tc>
          <w:tcPr>
            <w:tcW w:type="dxa" w:w="2160"/>
          </w:tcPr>
          <w:p>
            <w:r>
              <w:t>PH_METER_ID_1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PH_VERIFY_DUE_DATE_LAST_1 FROM VIEW_INSTRUMENTS INST WHERE INST.INSTRUMENT_ID = '#PH_METER_ID_1'</w:t>
              <w:br/>
              <w:t>Rows: 1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R81C9</w:t>
            </w:r>
          </w:p>
        </w:tc>
        <w:tc>
          <w:tcPr>
            <w:tcW w:type="dxa" w:w="2160"/>
          </w:tcPr>
          <w:p>
            <w:r>
              <w:t>PH_VERIFY_DUE_DATE_LAST_1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R82C3</w:t>
            </w:r>
          </w:p>
        </w:tc>
        <w:tc>
          <w:tcPr>
            <w:tcW w:type="dxa" w:w="2160"/>
          </w:tcPr>
          <w:p>
            <w:r>
              <w:t>MEAS_SDS_SOLN_2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R82C4</w:t>
            </w:r>
          </w:p>
        </w:tc>
        <w:tc>
          <w:tcPr>
            <w:tcW w:type="dxa" w:w="2160"/>
          </w:tcPr>
          <w:p>
            <w:r>
              <w:t>MEAS_SDS_PH_2</w:t>
            </w:r>
          </w:p>
        </w:tc>
        <w:tc>
          <w:tcPr>
            <w:tcW w:type="dxa" w:w="2160"/>
          </w:tcPr>
          <w:p>
            <w:r>
              <w:t>Sheet: LMS</w:t>
              <w:br/>
              <w:t>Address: R81C4</w:t>
              <w:br/>
              <w:t>Name: MEAS_SDS_PH_1</w:t>
              <w:br/>
              <w:t>Sheet: LMS</w:t>
              <w:br/>
              <w:t>Address: R83C4</w:t>
              <w:br/>
              <w:t>Name: MEAS_SDS_PH_3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R81C4</w:t>
              <w:br/>
              <w:t>Name: MEAS_SDS_PH_1</w:t>
              <w:br/>
              <w:t>Nextcell</w:t>
              <w:br/>
              <w:t>Cell</w:t>
              <w:br/>
              <w:t>Sheet: LMS</w:t>
              <w:br/>
              <w:t>Address: R83C4</w:t>
              <w:br/>
              <w:t>Name: MEAS_SDS_PH_3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R82C8</w:t>
              <w:br/>
              <w:t>Name: PH_METER_ID_2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R82C4</w:t>
              <w:br/>
              <w:t>Name: MEAS_SDS_PH_2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R82C5</w:t>
              <w:br/>
              <w:t>Name: MEAS_SDS_TEMP_2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R82C8</w:t>
            </w:r>
          </w:p>
        </w:tc>
        <w:tc>
          <w:tcPr>
            <w:tcW w:type="dxa" w:w="2160"/>
          </w:tcPr>
          <w:p>
            <w:r>
              <w:t>PH_METER_ID_2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MEAS_SDS_DATE_2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PH_VERIFY_DUE_DATE_LAST_2 FROM VIEW_INSTRUMENTS INST WHERE INST.INSTRUMENT_ID = '#PH_METER_ID_2'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R82C9</w:t>
            </w:r>
          </w:p>
        </w:tc>
        <w:tc>
          <w:tcPr>
            <w:tcW w:type="dxa" w:w="2160"/>
          </w:tcPr>
          <w:p>
            <w:r>
              <w:t>PH_VERIFY_DUE_DATE_LAST_2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R83C3</w:t>
            </w:r>
          </w:p>
        </w:tc>
        <w:tc>
          <w:tcPr>
            <w:tcW w:type="dxa" w:w="2160"/>
          </w:tcPr>
          <w:p>
            <w:r>
              <w:t>MEAS_SDS_SOLN_3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R83C4</w:t>
            </w:r>
          </w:p>
        </w:tc>
        <w:tc>
          <w:tcPr>
            <w:tcW w:type="dxa" w:w="2160"/>
          </w:tcPr>
          <w:p>
            <w:r>
              <w:t>MEAS_SDS_PH_3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R82C4</w:t>
              <w:br/>
              <w:t>Name: MEAS_SDS_PH_2</w:t>
              <w:br/>
              <w:t>Sheet: LMS</w:t>
              <w:br/>
              <w:t>Address: R84C4</w:t>
              <w:br/>
              <w:t>Name: MEAS_SDS_PH_4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R82C4</w:t>
              <w:br/>
              <w:t>Name: MEAS_SDS_PH_2</w:t>
              <w:br/>
              <w:t>Nextcell</w:t>
              <w:br/>
              <w:t>Cell</w:t>
              <w:br/>
              <w:t>Sheet: LMS</w:t>
              <w:br/>
              <w:t>Address: R84C4</w:t>
              <w:br/>
              <w:t>Name: MEAS_SDS_PH_4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R83C8</w:t>
              <w:br/>
              <w:t>Name: PH_METER_ID_3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R83C4</w:t>
              <w:br/>
              <w:t>Name: MEAS_SDS_PH_3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R83C5</w:t>
              <w:br/>
              <w:t>Name: MEAS_SDS_TEMP_3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R83C8</w:t>
            </w:r>
          </w:p>
        </w:tc>
        <w:tc>
          <w:tcPr>
            <w:tcW w:type="dxa" w:w="2160"/>
          </w:tcPr>
          <w:p>
            <w:r>
              <w:t>PH_METER_ID_3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MEAS_SDS_DATE_3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PH_VERIFY_DUE_DATE_LAST_3 FROM VIEW_INSTRUMENTS INST WHERE INST.INSTRUMENT_ID = '#PH_METER_ID_3'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R83C9</w:t>
            </w:r>
          </w:p>
        </w:tc>
        <w:tc>
          <w:tcPr>
            <w:tcW w:type="dxa" w:w="2160"/>
          </w:tcPr>
          <w:p>
            <w:r>
              <w:t>PH_VERIFY_DUE_DATE_LAST_3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R84C3</w:t>
            </w:r>
          </w:p>
        </w:tc>
        <w:tc>
          <w:tcPr>
            <w:tcW w:type="dxa" w:w="2160"/>
          </w:tcPr>
          <w:p>
            <w:r>
              <w:t>MEAS_SDS_SOLN_4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R84C4</w:t>
            </w:r>
          </w:p>
        </w:tc>
        <w:tc>
          <w:tcPr>
            <w:tcW w:type="dxa" w:w="2160"/>
          </w:tcPr>
          <w:p>
            <w:r>
              <w:t>MEAS_SDS_PH_4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Sheet: LMS</w:t>
              <w:br/>
              <w:t>Address: R83C4</w:t>
              <w:br/>
              <w:t>Name: MEAS_SDS_PH_3</w:t>
              <w:br/>
              <w:t>Sheet: LMS</w:t>
              <w:br/>
              <w:t>Address: R85C4</w:t>
              <w:br/>
              <w:t>Name: MEAS_SDS_PH_5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R83C4</w:t>
              <w:br/>
              <w:t>Name: MEAS_SDS_PH_3</w:t>
              <w:br/>
              <w:t>Nextcell</w:t>
              <w:br/>
              <w:t>Cell</w:t>
              <w:br/>
              <w:t>Sheet: LMS</w:t>
              <w:br/>
              <w:t>Address: R85C4</w:t>
              <w:br/>
              <w:t>Name: MEAS_SDS_PH_5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R84C8</w:t>
              <w:br/>
              <w:t>Name: PH_METER_ID_4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R84C4</w:t>
              <w:br/>
              <w:t>Name: MEAS_SDS_PH_4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R84C5</w:t>
              <w:br/>
              <w:t>Name: MEAS_SDS_TEMP_4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R84C8</w:t>
            </w:r>
          </w:p>
        </w:tc>
        <w:tc>
          <w:tcPr>
            <w:tcW w:type="dxa" w:w="2160"/>
          </w:tcPr>
          <w:p>
            <w:r>
              <w:t>PH_METER_ID_4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MEAS_SDS_DATE_4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PH_VERIFY_DUE_DATE_LAST_4 FROM VIEW_INSTRUMENTS INST WHERE INST.INSTRUMENT_ID = '#PH_METER_ID_4'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R84C9</w:t>
            </w:r>
          </w:p>
        </w:tc>
        <w:tc>
          <w:tcPr>
            <w:tcW w:type="dxa" w:w="2160"/>
          </w:tcPr>
          <w:p>
            <w:r>
              <w:t>PH_VERIFY_DUE_DATE_LAST_4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R85C3</w:t>
            </w:r>
          </w:p>
        </w:tc>
        <w:tc>
          <w:tcPr>
            <w:tcW w:type="dxa" w:w="2160"/>
          </w:tcPr>
          <w:p>
            <w:r>
              <w:t>MEAS_SDS_SOLN_5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R85C4</w:t>
            </w:r>
          </w:p>
        </w:tc>
        <w:tc>
          <w:tcPr>
            <w:tcW w:type="dxa" w:w="2160"/>
          </w:tcPr>
          <w:p>
            <w:r>
              <w:t>MEAS_SDS_PH_5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Sheet: LMS</w:t>
              <w:br/>
              <w:t>Address: R84C4</w:t>
              <w:br/>
              <w:t>Name: MEAS_SDS_PH_4</w:t>
              <w:br/>
              <w:t>Sheet: LMS</w:t>
              <w:br/>
              <w:t>Address: R86C4</w:t>
              <w:br/>
              <w:t>Name: MEAS_SDS_PH_6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R84C4</w:t>
              <w:br/>
              <w:t>Name: MEAS_SDS_PH_4</w:t>
              <w:br/>
              <w:t>Nextcell</w:t>
              <w:br/>
              <w:t>Cell</w:t>
              <w:br/>
              <w:t>Sheet: LMS</w:t>
              <w:br/>
              <w:t>Address: R86C4</w:t>
              <w:br/>
              <w:t>Name: MEAS_SDS_PH_6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R85C8</w:t>
              <w:br/>
              <w:t>Name: PH_METER_ID_5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R85C4</w:t>
              <w:br/>
              <w:t>Name: MEAS_SDS_PH_5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R85C5</w:t>
              <w:br/>
              <w:t>Name: MEAS_SDS_TEMP_5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R85C8</w:t>
            </w:r>
          </w:p>
        </w:tc>
        <w:tc>
          <w:tcPr>
            <w:tcW w:type="dxa" w:w="2160"/>
          </w:tcPr>
          <w:p>
            <w:r>
              <w:t>PH_METER_ID_5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MEAS_SDS_DATE_5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PH_VERIFY_DUE_DATE_LAST_5 FROM VIEW_INSTRUMENTS INST WHERE INST.INSTRUMENT_ID = '#PH_METER_ID_5'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R85C9</w:t>
            </w:r>
          </w:p>
        </w:tc>
        <w:tc>
          <w:tcPr>
            <w:tcW w:type="dxa" w:w="2160"/>
          </w:tcPr>
          <w:p>
            <w:r>
              <w:t>PH_VERIFY_DUE_DATE_LAST_5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R86C3</w:t>
            </w:r>
          </w:p>
        </w:tc>
        <w:tc>
          <w:tcPr>
            <w:tcW w:type="dxa" w:w="2160"/>
          </w:tcPr>
          <w:p>
            <w:r>
              <w:t>MEAS_SDS_SOLN_6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R86C4</w:t>
            </w:r>
          </w:p>
        </w:tc>
        <w:tc>
          <w:tcPr>
            <w:tcW w:type="dxa" w:w="2160"/>
          </w:tcPr>
          <w:p>
            <w:r>
              <w:t>MEAS_SDS_PH_6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Sheet: LMS</w:t>
              <w:br/>
              <w:t>Address: R85C4</w:t>
              <w:br/>
              <w:t>Name: MEAS_SDS_PH_5</w:t>
              <w:br/>
              <w:t>Sheet: LMS</w:t>
              <w:br/>
              <w:t>Address: R87C4</w:t>
              <w:br/>
              <w:t>Name: MEAS_SDS_PH_7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R85C4</w:t>
              <w:br/>
              <w:t>Name: MEAS_SDS_PH_5</w:t>
              <w:br/>
              <w:t>Nextcell</w:t>
              <w:br/>
              <w:t>Cell</w:t>
              <w:br/>
              <w:t>Sheet: LMS</w:t>
              <w:br/>
              <w:t>Address: R87C4</w:t>
              <w:br/>
              <w:t>Name: MEAS_SDS_PH_7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R86C8</w:t>
              <w:br/>
              <w:t>Name: PH_METER_ID_6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R86C4</w:t>
              <w:br/>
              <w:t>Name: MEAS_SDS_PH_6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R86C5</w:t>
              <w:br/>
              <w:t>Name: MEAS_SDS_TEMP_6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R86C8</w:t>
            </w:r>
          </w:p>
        </w:tc>
        <w:tc>
          <w:tcPr>
            <w:tcW w:type="dxa" w:w="2160"/>
          </w:tcPr>
          <w:p>
            <w:r>
              <w:t>PH_METER_ID_6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MEAS_SDS_DATE_6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PH_VERIFY_DUE_DATE_LAST_6 FROM VIEW_INSTRUMENTS INST WHERE INST.INSTRUMENT_ID = '#PH_METER_ID_6'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R86C9</w:t>
            </w:r>
          </w:p>
        </w:tc>
        <w:tc>
          <w:tcPr>
            <w:tcW w:type="dxa" w:w="2160"/>
          </w:tcPr>
          <w:p>
            <w:r>
              <w:t>PH_VERIFY_DUE_DATE_LAST_6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R87C3</w:t>
            </w:r>
          </w:p>
        </w:tc>
        <w:tc>
          <w:tcPr>
            <w:tcW w:type="dxa" w:w="2160"/>
          </w:tcPr>
          <w:p>
            <w:r>
              <w:t>MEAS_SDS_SOLN_7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R87C4</w:t>
            </w:r>
          </w:p>
        </w:tc>
        <w:tc>
          <w:tcPr>
            <w:tcW w:type="dxa" w:w="2160"/>
          </w:tcPr>
          <w:p>
            <w:r>
              <w:t>MEAS_SDS_PH_7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Sheet: LMS</w:t>
              <w:br/>
              <w:t>Address: R86C4</w:t>
              <w:br/>
              <w:t>Name: MEAS_SDS_PH_6</w:t>
              <w:br/>
              <w:t>Sheet: LMS</w:t>
              <w:br/>
              <w:t>Address: R88C4</w:t>
              <w:br/>
              <w:t>Name: MEAS_SDS_PH_8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R86C4</w:t>
              <w:br/>
              <w:t>Name: MEAS_SDS_PH_6</w:t>
              <w:br/>
              <w:t>Nextcell</w:t>
              <w:br/>
              <w:t>Cell</w:t>
              <w:br/>
              <w:t>Sheet: LMS</w:t>
              <w:br/>
              <w:t>Address: R88C4</w:t>
              <w:br/>
              <w:t>Name: MEAS_SDS_PH_8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R87C8</w:t>
              <w:br/>
              <w:t>Name: PH_METER_ID_7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R87C4</w:t>
              <w:br/>
              <w:t>Name: MEAS_SDS_PH_7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R87C5</w:t>
              <w:br/>
              <w:t>Name: MEAS_SDS_TEMP_7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R87C8</w:t>
            </w:r>
          </w:p>
        </w:tc>
        <w:tc>
          <w:tcPr>
            <w:tcW w:type="dxa" w:w="2160"/>
          </w:tcPr>
          <w:p>
            <w:r>
              <w:t>PH_METER_ID_7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MEAS_SDS_DATE_7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PH_VERIFY_DUE_DATE_LAST_7 FROM VIEW_INSTRUMENTS INST WHERE INST.INSTRUMENT_ID = '#PH_METER_ID_7'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R87C9</w:t>
            </w:r>
          </w:p>
        </w:tc>
        <w:tc>
          <w:tcPr>
            <w:tcW w:type="dxa" w:w="2160"/>
          </w:tcPr>
          <w:p>
            <w:r>
              <w:t>PH_VERIFY_DUE_DATE_LAST_7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R88C3</w:t>
            </w:r>
          </w:p>
        </w:tc>
        <w:tc>
          <w:tcPr>
            <w:tcW w:type="dxa" w:w="2160"/>
          </w:tcPr>
          <w:p>
            <w:r>
              <w:t>MEAS_SDS_SOLN_8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R88C4</w:t>
            </w:r>
          </w:p>
        </w:tc>
        <w:tc>
          <w:tcPr>
            <w:tcW w:type="dxa" w:w="2160"/>
          </w:tcPr>
          <w:p>
            <w:r>
              <w:t>MEAS_SDS_PH_8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R87C4</w:t>
              <w:br/>
              <w:t>Name: MEAS_SDS_PH_7</w:t>
              <w:br/>
              <w:t>Sheet: LMS</w:t>
              <w:br/>
              <w:t>Address: R89C4</w:t>
              <w:br/>
              <w:t>Name: MEAS_SDS_PH_9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R87C4</w:t>
              <w:br/>
              <w:t>Name: MEAS_SDS_PH_7</w:t>
              <w:br/>
              <w:t>Nextcell</w:t>
              <w:br/>
              <w:t>Cell</w:t>
              <w:br/>
              <w:t>Sheet: LMS</w:t>
              <w:br/>
              <w:t>Address: R89C4</w:t>
              <w:br/>
              <w:t>Name: MEAS_SDS_PH_9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R88C8</w:t>
              <w:br/>
              <w:t>Name: PH_METER_ID_8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R88C4</w:t>
              <w:br/>
              <w:t>Name: MEAS_SDS_PH_8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R88C5</w:t>
              <w:br/>
              <w:t>Name: MEAS_SDS_TEMP_8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R88C8</w:t>
            </w:r>
          </w:p>
        </w:tc>
        <w:tc>
          <w:tcPr>
            <w:tcW w:type="dxa" w:w="2160"/>
          </w:tcPr>
          <w:p>
            <w:r>
              <w:t>PH_METER_ID_8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MEAS_SDS_DATE_8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PH_VERIFY_DUE_DATE_LAST_8 FROM VIEW_INSTRUMENTS INST WHERE INST.INSTRUMENT_ID = '#PH_METER_ID_8'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R88C9</w:t>
            </w:r>
          </w:p>
        </w:tc>
        <w:tc>
          <w:tcPr>
            <w:tcW w:type="dxa" w:w="2160"/>
          </w:tcPr>
          <w:p>
            <w:r>
              <w:t>PH_VERIFY_DUE_DATE_LAST_8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R89C3</w:t>
            </w:r>
          </w:p>
        </w:tc>
        <w:tc>
          <w:tcPr>
            <w:tcW w:type="dxa" w:w="2160"/>
          </w:tcPr>
          <w:p>
            <w:r>
              <w:t>MEAS_SDS_SOLN_9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R89C4</w:t>
            </w:r>
          </w:p>
        </w:tc>
        <w:tc>
          <w:tcPr>
            <w:tcW w:type="dxa" w:w="2160"/>
          </w:tcPr>
          <w:p>
            <w:r>
              <w:t>MEAS_SDS_PH_9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R88C4</w:t>
              <w:br/>
              <w:t>Name: MEAS_SDS_PH_8</w:t>
              <w:br/>
              <w:t>Sheet: LMS</w:t>
              <w:br/>
              <w:t>Address: R90C4</w:t>
              <w:br/>
              <w:t>Name: MEAS_SDS_PH_10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R88C4</w:t>
              <w:br/>
              <w:t>Name: MEAS_SDS_PH_8</w:t>
              <w:br/>
              <w:t>Nextcell</w:t>
              <w:br/>
              <w:t>Cell</w:t>
              <w:br/>
              <w:t>Sheet: LMS</w:t>
              <w:br/>
              <w:t>Address: R90C4</w:t>
              <w:br/>
              <w:t>Name: MEAS_SDS_PH_10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R89C8</w:t>
              <w:br/>
              <w:t>Name: PH_METER_ID_9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R89C4</w:t>
              <w:br/>
              <w:t>Name: MEAS_SDS_PH_9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R89C5</w:t>
              <w:br/>
              <w:t>Name: MEAS_SDS_TEMP_9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R89C8</w:t>
            </w:r>
          </w:p>
        </w:tc>
        <w:tc>
          <w:tcPr>
            <w:tcW w:type="dxa" w:w="2160"/>
          </w:tcPr>
          <w:p>
            <w:r>
              <w:t>PH_METER_ID_9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MEAS_SDS_DATE_9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PH_VERIFY_DUE_DATE_LAST_9 FROM VIEW_INSTRUMENTS INST WHERE INST.INSTRUMENT_ID = '#PH_METER_ID_9'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R89C9</w:t>
            </w:r>
          </w:p>
        </w:tc>
        <w:tc>
          <w:tcPr>
            <w:tcW w:type="dxa" w:w="2160"/>
          </w:tcPr>
          <w:p>
            <w:r>
              <w:t>PH_VERIFY_DUE_DATE_LAST_9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R90C3</w:t>
            </w:r>
          </w:p>
        </w:tc>
        <w:tc>
          <w:tcPr>
            <w:tcW w:type="dxa" w:w="2160"/>
          </w:tcPr>
          <w:p>
            <w:r>
              <w:t>MEAS_SDS_SOLN_10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R90C4</w:t>
            </w:r>
          </w:p>
        </w:tc>
        <w:tc>
          <w:tcPr>
            <w:tcW w:type="dxa" w:w="2160"/>
          </w:tcPr>
          <w:p>
            <w:r>
              <w:t>MEAS_SDS_PH_10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R89C4</w:t>
              <w:br/>
              <w:t>Name: MEAS_SDS_PH_9</w:t>
              <w:br/>
              <w:t>Sheet: LMS</w:t>
              <w:br/>
              <w:t>Address: R91C4</w:t>
              <w:br/>
              <w:t>Name: MEAS_SDS_PH_11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R89C4</w:t>
              <w:br/>
              <w:t>Name: MEAS_SDS_PH_9</w:t>
              <w:br/>
              <w:t>Nextcell</w:t>
              <w:br/>
              <w:t>Cell</w:t>
              <w:br/>
              <w:t>Sheet: LMS</w:t>
              <w:br/>
              <w:t>Address: R91C4</w:t>
              <w:br/>
              <w:t>Name: MEAS_SDS_PH_11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R90C8</w:t>
              <w:br/>
              <w:t>Name: PH_METER_ID_10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R90C4</w:t>
              <w:br/>
              <w:t>Name: MEAS_SDS_PH_10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R90C5</w:t>
              <w:br/>
              <w:t>Name: MEAS_SDS_TEMP_10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R90C8</w:t>
            </w:r>
          </w:p>
        </w:tc>
        <w:tc>
          <w:tcPr>
            <w:tcW w:type="dxa" w:w="2160"/>
          </w:tcPr>
          <w:p>
            <w:r>
              <w:t>PH_METER_ID_10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PH_VERIFY_DUE_DATE_LAST_10 FROM VIEW_INSTRUMENTS INST WHERE INST.INSTRUMENT_ID = '#PH_METER_ID_10'</w:t>
              <w:br/>
              <w:t>Rows: 1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MEAS_SDS_DATE_10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R90C9</w:t>
            </w:r>
          </w:p>
        </w:tc>
        <w:tc>
          <w:tcPr>
            <w:tcW w:type="dxa" w:w="2160"/>
          </w:tcPr>
          <w:p>
            <w:r>
              <w:t>PH_VERIFY_DUE_DATE_LAST_10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R91C3</w:t>
            </w:r>
          </w:p>
        </w:tc>
        <w:tc>
          <w:tcPr>
            <w:tcW w:type="dxa" w:w="2160"/>
          </w:tcPr>
          <w:p>
            <w:r>
              <w:t>MEAS_SDS_SOLN_11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R91C4</w:t>
            </w:r>
          </w:p>
        </w:tc>
        <w:tc>
          <w:tcPr>
            <w:tcW w:type="dxa" w:w="2160"/>
          </w:tcPr>
          <w:p>
            <w:r>
              <w:t>MEAS_SDS_PH_11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R90C4</w:t>
              <w:br/>
              <w:t>Name: MEAS_SDS_PH_10</w:t>
              <w:br/>
              <w:t>Sheet: LMS</w:t>
              <w:br/>
              <w:t>Address: R92C4</w:t>
              <w:br/>
              <w:t>Name: MEAS_SDS_PH_12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R90C4</w:t>
              <w:br/>
              <w:t>Name: MEAS_SDS_PH_10</w:t>
              <w:br/>
              <w:t>Nextcell</w:t>
              <w:br/>
              <w:t>Cell</w:t>
              <w:br/>
              <w:t>Sheet: LMS</w:t>
              <w:br/>
              <w:t>Address: R92C4</w:t>
              <w:br/>
              <w:t>Name: MEAS_SDS_PH_12</w:t>
              <w:br/>
              <w:t>Infocell</w:t>
              <w:br/>
              <w:t>Autonavigation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R91C8</w:t>
              <w:br/>
              <w:t>Name: PH_METER_ID_11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R91C4</w:t>
              <w:br/>
              <w:t>Name: MEAS_SDS_PH_11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R91C5</w:t>
              <w:br/>
              <w:t>Name: MEAS_SDS_TEMP_11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R91C8</w:t>
            </w:r>
          </w:p>
        </w:tc>
        <w:tc>
          <w:tcPr>
            <w:tcW w:type="dxa" w:w="2160"/>
          </w:tcPr>
          <w:p>
            <w:r>
              <w:t>PH_METER_ID_11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MEAS_SDS_DATE_11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PH_VERIFY_DUE_DATE_LAST_11 FROM VIEW_INSTRUMENTS INST WHERE INST.INSTRUMENT_ID = '#PH_METER_ID_11'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R91C9</w:t>
            </w:r>
          </w:p>
        </w:tc>
        <w:tc>
          <w:tcPr>
            <w:tcW w:type="dxa" w:w="2160"/>
          </w:tcPr>
          <w:p>
            <w:r>
              <w:t>PH_VERIFY_DUE_DATE_LAST_11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R92C3</w:t>
            </w:r>
          </w:p>
        </w:tc>
        <w:tc>
          <w:tcPr>
            <w:tcW w:type="dxa" w:w="2160"/>
          </w:tcPr>
          <w:p>
            <w:r>
              <w:t>MEAS_SDS_SOLN_12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R92C4</w:t>
            </w:r>
          </w:p>
        </w:tc>
        <w:tc>
          <w:tcPr>
            <w:tcW w:type="dxa" w:w="2160"/>
          </w:tcPr>
          <w:p>
            <w:r>
              <w:t>MEAS_SDS_PH_12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Sheet: LMS</w:t>
              <w:br/>
              <w:t>Address: R91C4</w:t>
              <w:br/>
              <w:t>Name: MEAS_SDS_PH_11</w:t>
              <w:br/>
              <w:br/>
              <w:t>Title: Select a pH meter</w:t>
              <w:br/>
              <w:t>Description</w:t>
              <w:br/>
              <w:t>Previouscell</w:t>
              <w:br/>
              <w:t>Cell</w:t>
              <w:br/>
              <w:t>Sheet: LMS</w:t>
              <w:br/>
              <w:t>Address: R91C4</w:t>
              <w:br/>
              <w:t>Name: MEAS_SDS_PH_11</w:t>
              <w:br/>
              <w:t>Nextcell</w:t>
              <w:br/>
              <w:t>Infocell</w:t>
              <w:br/>
              <w:t>Sdsparameters</w:t>
              <w:br/>
              <w:t>Sdsparameter</w:t>
              <w:br/>
              <w:t>Name: Device ID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Type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Device Name</w:t>
              <w:br/>
              <w:t>Output</w:t>
              <w:br/>
              <w:t>Cell</w:t>
              <w:br/>
              <w:t>Sheet: LMS</w:t>
              <w:br/>
              <w:t>Address: R92C8</w:t>
              <w:br/>
              <w:t>Name: PH_METER_ID_12</w:t>
              <w:br/>
              <w:t>Unitoutput</w:t>
              <w:br/>
              <w:t>Isreadonly</w:t>
              <w:br/>
              <w:t>Sdsparameter</w:t>
              <w:br/>
              <w:t>Name: Location</w:t>
              <w:br/>
              <w:t>Output</w:t>
              <w:br/>
              <w:t>Unitoutput</w:t>
              <w:br/>
              <w:t>Isreadonly</w:t>
              <w:br/>
              <w:t>Sdsparameter</w:t>
              <w:br/>
              <w:t>Name: pH</w:t>
              <w:br/>
              <w:t>Output</w:t>
              <w:br/>
              <w:t>Cell</w:t>
              <w:br/>
              <w:t>Sheet: LMS</w:t>
              <w:br/>
              <w:t>Address: R92C4</w:t>
              <w:br/>
              <w:t>Name: MEAS_SDS_PH_12</w:t>
              <w:br/>
              <w:t>Unitoutput</w:t>
              <w:br/>
              <w:t>Sdsparameter</w:t>
              <w:br/>
              <w:t>Name: Temp</w:t>
              <w:br/>
              <w:t>Output</w:t>
              <w:br/>
              <w:t>Cell</w:t>
              <w:br/>
              <w:t>Sheet: LMS</w:t>
              <w:br/>
              <w:t>Address: R92C5</w:t>
              <w:br/>
              <w:t>Name: MEAS_SDS_TEMP_12</w:t>
              <w:br/>
              <w:t>Unitoutput</w:t>
              <w:br/>
              <w:t xml:space="preserve">Condition: SELECT INSTRUMENTCONFIG FROM VPDATA WHERE INSTRUMENTTYPE = 'PH METER' AND INSTRUMENTID = '#SET_INST_ID_MEASDS'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R92C8</w:t>
            </w:r>
          </w:p>
        </w:tc>
        <w:tc>
          <w:tcPr>
            <w:tcW w:type="dxa" w:w="2160"/>
          </w:tcPr>
          <w:p>
            <w:r>
              <w:t>PH_METER_ID_12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MEAS_SDS_DATE_12</w:t>
              <w:br/>
              <w:br/>
              <w:t>Lookup</w:t>
              <w:br/>
              <w:t>Title: Look up Verification Due Date</w:t>
              <w:br/>
              <w:t>Description: Look up Verification Due Date</w:t>
              <w:br/>
              <w:t>Source</w:t>
              <w:br/>
              <w:t>From: OracleDS</w:t>
              <w:br/>
              <w:t>Condition: SELECT TO_CHAR(INST.VERIFICATION_DUE_TIMESTAMP,'MM/DD/YYYY HH:MI:SS AM') INTO PH_VERIFY_DUE_DATE_LAST_12 FROM VIEW_INSTRUMENTS INST WHERE INST.INSTRUMENT_ID = '#PH_METER_ID_12'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R92C9</w:t>
            </w:r>
          </w:p>
        </w:tc>
        <w:tc>
          <w:tcPr>
            <w:tcW w:type="dxa" w:w="2160"/>
          </w:tcPr>
          <w:p>
            <w:r>
              <w:t>PH_VERIFY_DUE_DATE_LAST_12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R97C4</w:t>
            </w:r>
          </w:p>
        </w:tc>
        <w:tc>
          <w:tcPr>
            <w:tcW w:type="dxa" w:w="2160"/>
          </w:tcPr>
          <w:p>
            <w:r>
              <w:t>MEAS_ADJUST_MAN_STAGE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#SHOW_HIDE_ROW_PH_MEAS_ADJUST_MANUAL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R99C4</w:t>
            </w:r>
          </w:p>
        </w:tc>
        <w:tc>
          <w:tcPr>
            <w:tcW w:type="dxa" w:w="2160"/>
          </w:tcPr>
          <w:p>
            <w:r>
              <w:t>MEAS_ADJUST_MAN_SHELF_STAGE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Show/HIde Rows</w:t>
              <w:br/>
              <w:t>Description: Show/Hide rows based on type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SHOWROWSRANGE</w:t>
              <w:br/>
              <w:t>Description: Use the SHOWROWSRANGE function</w:t>
              <w:br/>
              <w:t>Parameter</w:t>
              <w:br/>
              <w:t>Value: #SHOW_HIDE_ROW_PH_MEAS_ADJUST_MANUAL</w:t>
              <w:br/>
              <w:t>Parameter</w:t>
              <w:br/>
              <w:t>Value: #SHOW_HIDE_ROW_PH_MEAS_ADJUST_MAN_REAGENT</w:t>
              <w:br/>
              <w:t>Parameter</w:t>
              <w:br/>
              <w:t>Value: #SHOW_HIDE_ROW_PH_MEAS_ADJUST_SHELF_MANUAL</w:t>
              <w:br/>
              <w:t>Parameter</w:t>
              <w:br/>
              <w:t>Value: #SHOW_HIDE_ROW_PH_MEAS_ADJUST_PREP_MANUAL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R104C3</w:t>
            </w:r>
          </w:p>
        </w:tc>
        <w:tc>
          <w:tcPr>
            <w:tcW w:type="dxa" w:w="2160"/>
          </w:tcPr>
          <w:p>
            <w:r>
              <w:t>MEAS_SHELF_MAN_INT_LOT</w:t>
            </w:r>
          </w:p>
        </w:tc>
        <w:tc>
          <w:tcPr>
            <w:tcW w:type="dxa" w:w="2160"/>
          </w:tcPr>
          <w:p>
            <w:r>
              <w:t>Dbvalidation</w:t>
              <w:br/>
              <w:t>Source</w:t>
              <w:br/>
              <w:t>From: OracleDS</w:t>
              <w:br/>
              <w:t>Condition: SELECT CHEM.MANUFACTURER, CHEM.LOTNR, CHEM.EXP_DATE, CHEM.GUID_M, CHEM.MATERIAL_ID INTO MEAS_SHELF_MAN_VENDOR, MEAS_SHELF_MAN_VENDOR_LOT, MEAS_SHELF_MAN_VENDOR_EXP, Reagent!R316C3, MEAS_SHELF_MAN_VENDOR_NAME FROM VIEW_CHEMICALS CHEM WHERE CHEM.BATCH_NO_INTERNAL = '#MEAS_SHELF_MAN_INT_LOT'</w:t>
              <w:br/>
              <w:t>Failure</w:t>
              <w:br/>
              <w:t>Message: Material not found in database</w:t>
              <w:br/>
              <w:t>Success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  <w:t>Vplist</w:t>
              <w:br/>
              <w:t>Title: Search for Solution</w:t>
              <w:br/>
              <w:t>Description</w:t>
              <w:br/>
              <w:t>Source</w:t>
              <w:br/>
              <w:t>From: OracleDS</w:t>
              <w:br/>
              <w:t>Condition: SELECT CHEM.BATCH_NO_INTERNAL AS Internal Lot #, CHEM.MATERIAL_NAME AS Name, CHEM.LOTNR AS Lot #, CHEM.EXP_DATE AS Expiry Date, CHEM.PH AS pH, CHEM.ACTIVE AS Active, CHEM.MANUFACTURER AS Manufacturer INTO MEAS_SHELF_MAN_INT_LOT, , , , , ,  FROM VIEW_CHEMICALS CHEM WHERE CHEM.LAB like '#SITE_ID%'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R104C4</w:t>
            </w:r>
          </w:p>
        </w:tc>
        <w:tc>
          <w:tcPr>
            <w:tcW w:type="dxa" w:w="2160"/>
          </w:tcPr>
          <w:p>
            <w:r>
              <w:t>MEAS_SHELF_MAN_VENDOR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R104C5</w:t>
            </w:r>
          </w:p>
        </w:tc>
        <w:tc>
          <w:tcPr>
            <w:tcW w:type="dxa" w:w="2160"/>
          </w:tcPr>
          <w:p>
            <w:r>
              <w:t>MEAS_SHELF_MAN_VENDOR_NAME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R104C6</w:t>
            </w:r>
          </w:p>
        </w:tc>
        <w:tc>
          <w:tcPr>
            <w:tcW w:type="dxa" w:w="2160"/>
          </w:tcPr>
          <w:p>
            <w:r>
              <w:t>MEAS_SHELF_MAN_VENDOR_LOT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R104C7</w:t>
            </w:r>
          </w:p>
        </w:tc>
        <w:tc>
          <w:tcPr>
            <w:tcW w:type="dxa" w:w="2160"/>
          </w:tcPr>
          <w:p>
            <w:r>
              <w:t>MEAS_SHELF_MAN_VENDOR_EXP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R106C4</w:t>
            </w:r>
          </w:p>
        </w:tc>
        <w:tc>
          <w:tcPr>
            <w:tcW w:type="dxa" w:w="2160"/>
          </w:tcPr>
          <w:p>
            <w:r>
              <w:t>MEAS_PREP_MAN_SOLN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R108C4</w:t>
            </w:r>
          </w:p>
        </w:tc>
        <w:tc>
          <w:tcPr>
            <w:tcW w:type="dxa" w:w="2160"/>
          </w:tcPr>
          <w:p>
            <w:r>
              <w:t>MEAS_SHELF_MAN_SOLN_REF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Vplist</w:t>
              <w:br/>
              <w:t>Title: Select a reference document (last 14 days)</w:t>
              <w:br/>
              <w:t>Description</w:t>
              <w:br/>
              <w:t>Source</w:t>
              <w:br/>
              <w:t>From: OracleDS</w:t>
              <w:br/>
              <w:t>Condition: SELECT DOC.LIMSORDERNO INTO MEAS_SHELF_MAN_SOLN_REF FROM MEASUREORDER DOC WHERE DOC.LIMSORDERNO like '#SITE_ID%' AND TO_DATE(SUBSTR(modifier, 1, 8), 'YYYY-MM-DD') &gt;= (SYSDATE-14) AND DOC.ORDERSOURCE = 'D'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R110C4</w:t>
            </w:r>
          </w:p>
        </w:tc>
        <w:tc>
          <w:tcPr>
            <w:tcW w:type="dxa" w:w="2160"/>
          </w:tcPr>
          <w:p>
            <w:r>
              <w:t>B_COUNT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Executeonleave</w:t>
              <w:br/>
              <w:t>Title: Table Control</w:t>
              <w:br/>
              <w:t>Description: Show or hide rows in the table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TABLECONTROLA</w:t>
              <w:br/>
              <w:t>Description: Use the TABLECONTROLA function</w:t>
              <w:br/>
              <w:t>Parameter</w:t>
              <w:br/>
              <w:t>Value: B</w:t>
              <w:br/>
              <w:t>Description: Table prefix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R110C7</w:t>
            </w:r>
          </w:p>
        </w:tc>
        <w:tc>
          <w:tcPr>
            <w:tcW w:type="dxa" w:w="2160"/>
          </w:tcPr>
          <w:p>
            <w:r>
              <w:t>SET_INST_ID_MEAMAN</w:t>
            </w:r>
          </w:p>
        </w:tc>
        <w:tc>
          <w:tcPr>
            <w:tcW w:type="dxa" w:w="2160"/>
          </w:tcPr>
          <w:p>
            <w:r>
              <w:t>Vplist</w:t>
              <w:br/>
              <w:t>Title: Select a pH Meter</w:t>
              <w:br/>
              <w:t>Description</w:t>
              <w:br/>
              <w:t>Source</w:t>
              <w:br/>
              <w:t>From: OracleDS</w:t>
              <w:br/>
              <w:t>Condition: SELECT INST.INSTRUMENT_ID AS Instrument ID, INST.VERIFICATION_DUE_TIMESTAMP AS Verif. Due Date, INST.CALIBRATON_DUE_TIMESTAMP AS Cal. Due Date INTO SET_INST_ID_MEAMAN, ,  FROM VIEW_INSTRUMENTS INST WHERE INST.INSTRUMENT_CLASS = 'PH METER' AND INST.LAB like '#SITE_ID%' AND NOT REGEXP_LIKE(UPPER(INST.INSTRUMENT_ID),'(.*CALIBRATE|.*CALIBRATION DATE)') ORDER BY INST.INSTRUMENT_ID</w:t>
              <w:br/>
              <w:t>Rows: 1</w:t>
              <w:br/>
              <w:br/>
              <w:t>Dbvalidation</w:t>
              <w:br/>
              <w:t>Source</w:t>
              <w:br/>
              <w:t>From: OracleDS</w:t>
              <w:br/>
              <w:t>Condition: SELECT I.INSTRUMENT_ID FROM VIEW_INSTRUMENTS I WHERE I.INSTRUMENT_ID = '#SET_INST_ID_MEAMAN' AND I.VERIFICATION_DUE_TIMESTAMP &gt; TO_TIMESTAMP('#TODAY_NOW', 'MM/DD/YYYY HH:MI:SS AM')</w:t>
              <w:br/>
              <w:t>Failure</w:t>
              <w:br/>
              <w:t>Message: Instrument out of verification</w:t>
              <w:br/>
              <w:t>Success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R113C3:R124C3</w:t>
            </w:r>
          </w:p>
        </w:tc>
        <w:tc>
          <w:tcPr>
            <w:tcW w:type="dxa" w:w="2160"/>
          </w:tcPr>
          <w:p>
            <w:r>
              <w:t>MEAS_MAN_SOLN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R113C4</w:t>
            </w:r>
          </w:p>
        </w:tc>
        <w:tc>
          <w:tcPr>
            <w:tcW w:type="dxa" w:w="2160"/>
          </w:tcPr>
          <w:p>
            <w:r>
              <w:t>MEAS_MAN_PH_1</w:t>
            </w:r>
          </w:p>
        </w:tc>
        <w:tc>
          <w:tcPr>
            <w:tcW w:type="dxa" w:w="2160"/>
          </w:tcPr>
          <w:p>
            <w:r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MEAS_MAN_DATE_1</w:t>
              <w:br/>
              <w:br/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R113C5:R124C5</w:t>
            </w:r>
          </w:p>
        </w:tc>
        <w:tc>
          <w:tcPr>
            <w:tcW w:type="dxa" w:w="2160"/>
          </w:tcPr>
          <w:p>
            <w:r>
              <w:t>MEAS_MAN_TEMP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R113C8</w:t>
            </w:r>
          </w:p>
        </w:tc>
        <w:tc>
          <w:tcPr>
            <w:tcW w:type="dxa" w:w="2160"/>
          </w:tcPr>
          <w:p>
            <w:r>
              <w:t>PH_ID_MAN_1</w:t>
            </w:r>
          </w:p>
        </w:tc>
        <w:tc>
          <w:tcPr>
            <w:tcW w:type="dxa" w:w="2160"/>
          </w:tcPr>
          <w:p>
            <w:r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PH_ID_MAN_1 FROM VIEW_INSTRUMENTS INST WHERE INST.INSTRUMENT_CLASS = 'PH METER' AND INST.INSTRUMENT_ID = '#SET_INST_ID_MEAMAN'</w:t>
              <w:br/>
              <w:t>Rows: 1</w:t>
              <w:br/>
              <w:br/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PH_VER_DUE_MAN_1 FROM VIEW_INSTRUMENTS INST WHERE INST.INSTRUMENT_ID = '#PH_ID_MAN_1'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R113C9</w:t>
            </w:r>
          </w:p>
        </w:tc>
        <w:tc>
          <w:tcPr>
            <w:tcW w:type="dxa" w:w="2160"/>
          </w:tcPr>
          <w:p>
            <w:r>
              <w:t>PH_VER_DUE_MAN_1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R114C4</w:t>
            </w:r>
          </w:p>
        </w:tc>
        <w:tc>
          <w:tcPr>
            <w:tcW w:type="dxa" w:w="2160"/>
          </w:tcPr>
          <w:p>
            <w:r>
              <w:t>MEAS_MAN_PH_2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MEAS_MAN_DATE_2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R114C8</w:t>
            </w:r>
          </w:p>
        </w:tc>
        <w:tc>
          <w:tcPr>
            <w:tcW w:type="dxa" w:w="2160"/>
          </w:tcPr>
          <w:p>
            <w:r>
              <w:t>PH_ID_MAN_2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PH_VER_DUE_MAN_2 FROM VIEW_INSTRUMENTS INST WHERE INST.INSTRUMENT_ID = '#PH_ID_MAN_2'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PH_ID_MAN_2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R114C9</w:t>
            </w:r>
          </w:p>
        </w:tc>
        <w:tc>
          <w:tcPr>
            <w:tcW w:type="dxa" w:w="2160"/>
          </w:tcPr>
          <w:p>
            <w:r>
              <w:t>PH_VER_DUE_MAN_2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R115C4</w:t>
            </w:r>
          </w:p>
        </w:tc>
        <w:tc>
          <w:tcPr>
            <w:tcW w:type="dxa" w:w="2160"/>
          </w:tcPr>
          <w:p>
            <w:r>
              <w:t>MEAS_MAN_PH_3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MEAS_MAN_DATE_3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R115C8</w:t>
            </w:r>
          </w:p>
        </w:tc>
        <w:tc>
          <w:tcPr>
            <w:tcW w:type="dxa" w:w="2160"/>
          </w:tcPr>
          <w:p>
            <w:r>
              <w:t>PH_ID_MAN_3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PH_VER_DUE_MAN_3 FROM VIEW_INSTRUMENTS INST WHERE INST.INSTRUMENT_ID = '#PH_ID_MAN_3'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PH_ID_MAN_3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R115C9</w:t>
            </w:r>
          </w:p>
        </w:tc>
        <w:tc>
          <w:tcPr>
            <w:tcW w:type="dxa" w:w="2160"/>
          </w:tcPr>
          <w:p>
            <w:r>
              <w:t>PH_VER_DUE_MAN_3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R116C4</w:t>
            </w:r>
          </w:p>
        </w:tc>
        <w:tc>
          <w:tcPr>
            <w:tcW w:type="dxa" w:w="2160"/>
          </w:tcPr>
          <w:p>
            <w:r>
              <w:t>MEAS_MAN_PH_4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MEAS_MAN_DATE_4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R116C8</w:t>
            </w:r>
          </w:p>
        </w:tc>
        <w:tc>
          <w:tcPr>
            <w:tcW w:type="dxa" w:w="2160"/>
          </w:tcPr>
          <w:p>
            <w:r>
              <w:t>PH_ID_MAN_4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PH_VER_DUE_MAN_4 FROM VIEW_INSTRUMENTS INST WHERE INST.INSTRUMENT_ID = '#PH_ID_MAN_4'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PH_ID_MAN_4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R116C9</w:t>
            </w:r>
          </w:p>
        </w:tc>
        <w:tc>
          <w:tcPr>
            <w:tcW w:type="dxa" w:w="2160"/>
          </w:tcPr>
          <w:p>
            <w:r>
              <w:t>PH_VER_DUE_MAN_4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R117C4</w:t>
            </w:r>
          </w:p>
        </w:tc>
        <w:tc>
          <w:tcPr>
            <w:tcW w:type="dxa" w:w="2160"/>
          </w:tcPr>
          <w:p>
            <w:r>
              <w:t>MEAS_MAN_PH_5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R117C8</w:t>
            </w:r>
          </w:p>
        </w:tc>
        <w:tc>
          <w:tcPr>
            <w:tcW w:type="dxa" w:w="2160"/>
          </w:tcPr>
          <w:p>
            <w:r>
              <w:t>PH_ID_MAN_5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PH_VER_DUE_MAN_5 FROM VIEW_INSTRUMENTS INST WHERE INST.INSTRUMENT_ID = '#PH_ID_MAN_5'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PH_ID_MAN_5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R117C9</w:t>
            </w:r>
          </w:p>
        </w:tc>
        <w:tc>
          <w:tcPr>
            <w:tcW w:type="dxa" w:w="2160"/>
          </w:tcPr>
          <w:p>
            <w:r>
              <w:t>PH_VER_DUE_MAN_5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R118C4</w:t>
            </w:r>
          </w:p>
        </w:tc>
        <w:tc>
          <w:tcPr>
            <w:tcW w:type="dxa" w:w="2160"/>
          </w:tcPr>
          <w:p>
            <w:r>
              <w:t>MEAS_MAN_PH_6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MEAS_MAN_DATE_6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R118C8</w:t>
            </w:r>
          </w:p>
        </w:tc>
        <w:tc>
          <w:tcPr>
            <w:tcW w:type="dxa" w:w="2160"/>
          </w:tcPr>
          <w:p>
            <w:r>
              <w:t>PH_ID_MAN_6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PH_VER_DUE_MAN_6 FROM VIEW_INSTRUMENTS INST WHERE INST.INSTRUMENT_ID = '#PH_ID_MAN_6'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PH_ID_MAN_6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R118C9</w:t>
            </w:r>
          </w:p>
        </w:tc>
        <w:tc>
          <w:tcPr>
            <w:tcW w:type="dxa" w:w="2160"/>
          </w:tcPr>
          <w:p>
            <w:r>
              <w:t>PH_VER_DUE_MAN_6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R119C4</w:t>
            </w:r>
          </w:p>
        </w:tc>
        <w:tc>
          <w:tcPr>
            <w:tcW w:type="dxa" w:w="2160"/>
          </w:tcPr>
          <w:p>
            <w:r>
              <w:t>MEAS_MAN_PH_7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MEAS_MAN_DATE_7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R119C8</w:t>
            </w:r>
          </w:p>
        </w:tc>
        <w:tc>
          <w:tcPr>
            <w:tcW w:type="dxa" w:w="2160"/>
          </w:tcPr>
          <w:p>
            <w:r>
              <w:t>PH_ID_MAN_7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PH_VER_DUE_MAN_7 FROM VIEW_INSTRUMENTS INST WHERE INST.INSTRUMENT_ID = '#PH_ID_MAN_7'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PH_ID_MAN_7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R119C9</w:t>
            </w:r>
          </w:p>
        </w:tc>
        <w:tc>
          <w:tcPr>
            <w:tcW w:type="dxa" w:w="2160"/>
          </w:tcPr>
          <w:p>
            <w:r>
              <w:t>PH_VER_DUE_MAN_7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R120C4</w:t>
            </w:r>
          </w:p>
        </w:tc>
        <w:tc>
          <w:tcPr>
            <w:tcW w:type="dxa" w:w="2160"/>
          </w:tcPr>
          <w:p>
            <w:r>
              <w:t>MEAS_MAN_PH_8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MEAS_MAN_DATE_8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R120C8</w:t>
            </w:r>
          </w:p>
        </w:tc>
        <w:tc>
          <w:tcPr>
            <w:tcW w:type="dxa" w:w="2160"/>
          </w:tcPr>
          <w:p>
            <w:r>
              <w:t>PH_ID_MAN_8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PH_VER_DUE_MAN_8 FROM VIEW_INSTRUMENTS INST WHERE INST.INSTRUMENT_ID = '#PH_ID_MAN_8'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PH_ID_MAN_8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R120C9</w:t>
            </w:r>
          </w:p>
        </w:tc>
        <w:tc>
          <w:tcPr>
            <w:tcW w:type="dxa" w:w="2160"/>
          </w:tcPr>
          <w:p>
            <w:r>
              <w:t>PH_VER_DUE_MAN_8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R121C4</w:t>
            </w:r>
          </w:p>
        </w:tc>
        <w:tc>
          <w:tcPr>
            <w:tcW w:type="dxa" w:w="2160"/>
          </w:tcPr>
          <w:p>
            <w:r>
              <w:t>MEAS_MAN_PH_9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MEAS_MAN_DATE_9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R121C8</w:t>
            </w:r>
          </w:p>
        </w:tc>
        <w:tc>
          <w:tcPr>
            <w:tcW w:type="dxa" w:w="2160"/>
          </w:tcPr>
          <w:p>
            <w:r>
              <w:t>PH_ID_MAN_9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PH_VER_DUE_MAN_9 FROM VIEW_INSTRUMENTS INST WHERE INST.INSTRUMENT_ID = '#PH_ID_MAN_9'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PH_ID_MAN_9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R121C9</w:t>
            </w:r>
          </w:p>
        </w:tc>
        <w:tc>
          <w:tcPr>
            <w:tcW w:type="dxa" w:w="2160"/>
          </w:tcPr>
          <w:p>
            <w:r>
              <w:t>PH_VER_DUE_MAN_9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R122C4</w:t>
            </w:r>
          </w:p>
        </w:tc>
        <w:tc>
          <w:tcPr>
            <w:tcW w:type="dxa" w:w="2160"/>
          </w:tcPr>
          <w:p>
            <w:r>
              <w:t>MEAS_MAN_PH_10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MEAS_MAN_DATE_10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R122C8</w:t>
            </w:r>
          </w:p>
        </w:tc>
        <w:tc>
          <w:tcPr>
            <w:tcW w:type="dxa" w:w="2160"/>
          </w:tcPr>
          <w:p>
            <w:r>
              <w:t>PH_ID_MAN_10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PH_VER_DUE_MAN_10 FROM VIEW_INSTRUMENTS INST WHERE INST.INSTRUMENT_ID = '#PH_ID_MAN_10'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PH_ID_MAN_10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R122C9</w:t>
            </w:r>
          </w:p>
        </w:tc>
        <w:tc>
          <w:tcPr>
            <w:tcW w:type="dxa" w:w="2160"/>
          </w:tcPr>
          <w:p>
            <w:r>
              <w:t>PH_VER_DUE_MAN_10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R123C4</w:t>
            </w:r>
          </w:p>
        </w:tc>
        <w:tc>
          <w:tcPr>
            <w:tcW w:type="dxa" w:w="2160"/>
          </w:tcPr>
          <w:p>
            <w:r>
              <w:t>MEAS_MAN_PH_11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MEAS_MAN_DATE_11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R123C8</w:t>
            </w:r>
          </w:p>
        </w:tc>
        <w:tc>
          <w:tcPr>
            <w:tcW w:type="dxa" w:w="2160"/>
          </w:tcPr>
          <w:p>
            <w:r>
              <w:t>PH_ID_MAN_11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PH_VER_DUE_MAN_11 FROM VIEW_INSTRUMENTS INST WHERE INST.INSTRUMENT_ID = '#PH_ID_MAN_11'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PH_ID_MAN_11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R123C9</w:t>
            </w:r>
          </w:p>
        </w:tc>
        <w:tc>
          <w:tcPr>
            <w:tcW w:type="dxa" w:w="2160"/>
          </w:tcPr>
          <w:p>
            <w:r>
              <w:t>PH_VER_DUE_MAN_11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R124C4</w:t>
            </w:r>
          </w:p>
        </w:tc>
        <w:tc>
          <w:tcPr>
            <w:tcW w:type="dxa" w:w="2160"/>
          </w:tcPr>
          <w:p>
            <w:r>
              <w:t>MEAS_MAN_PH_12</w:t>
            </w:r>
          </w:p>
        </w:tc>
        <w:tc>
          <w:tcPr>
            <w:tcW w:type="dxa" w:w="2160"/>
          </w:tcPr>
          <w:p>
            <w:r>
              <w:t>Inputfield</w:t>
              <w:br/>
              <w:t>Type: Text</w:t>
              <w:br/>
              <w:br/>
              <w:t>Reasonforchange</w:t>
              <w:br/>
              <w:br/>
              <w:t>Executeonleave</w:t>
              <w:br/>
              <w:t>Title: Set Cal Date/Time</w:t>
              <w:br/>
              <w:t>Description</w:t>
              <w:br/>
              <w:t>Code</w:t>
              <w:br/>
              <w:t>Name: SetCurrentDate</w:t>
              <w:br/>
              <w:t>Type: Intern</w:t>
              <w:br/>
              <w:t>Parameters</w:t>
              <w:br/>
              <w:t>Parameter</w:t>
              <w:br/>
              <w:t>Value: MEAS_MAN_DATE_12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R124C8</w:t>
            </w:r>
          </w:p>
        </w:tc>
        <w:tc>
          <w:tcPr>
            <w:tcW w:type="dxa" w:w="2160"/>
          </w:tcPr>
          <w:p>
            <w:r>
              <w:t>PH_ID_MAN_12</w:t>
            </w:r>
          </w:p>
        </w:tc>
        <w:tc>
          <w:tcPr>
            <w:tcW w:type="dxa" w:w="2160"/>
          </w:tcPr>
          <w:p>
            <w:r>
              <w:t>Lookup</w:t>
              <w:br/>
              <w:t>Title: Look up balance verification due date</w:t>
              <w:br/>
              <w:t>Description</w:t>
              <w:br/>
              <w:t>Source</w:t>
              <w:br/>
              <w:t>From: OracleDS</w:t>
              <w:br/>
              <w:t>Condition: SELECT TO_CHAR(INST.VERIFICATION_DUE_TIMESTAMP,'MM/DD/YYYY HH:MI:SS AM') INTO PH_VER_DUE_MAN_12 FROM VIEW_INSTRUMENTS INST WHERE INST.INSTRUMENT_ID = '#PH_ID_MAN_12'</w:t>
              <w:br/>
              <w:t>Rows: 1</w:t>
              <w:br/>
              <w:br/>
              <w:t>Vplist</w:t>
              <w:br/>
              <w:t>Title: Select pH meter</w:t>
              <w:br/>
              <w:t>Description</w:t>
              <w:br/>
              <w:t>Source</w:t>
              <w:br/>
              <w:t>From: OracleDS</w:t>
              <w:br/>
              <w:t>Condition: SELECT INST.INSTRUMENT_ID INTO PH_ID_MAN_12 FROM VIEW_INSTRUMENTS INST WHERE INST.INSTRUMENT_CLASS = 'PH METER' AND INST.INSTRUMENT_ID = '#SET_INST_ID_MEAMAN'</w:t>
              <w:br/>
              <w:t>Rows: 1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R124C9</w:t>
            </w:r>
          </w:p>
        </w:tc>
        <w:tc>
          <w:tcPr>
            <w:tcW w:type="dxa" w:w="2160"/>
          </w:tcPr>
          <w:p>
            <w:r>
              <w:t>PH_VER_DUE_MAN_12</w:t>
            </w:r>
          </w:p>
        </w:tc>
        <w:tc>
          <w:tcPr>
            <w:tcW w:type="dxa" w:w="2160"/>
          </w:tcPr>
          <w:p>
            <w:r>
              <w:t>Validation</w:t>
              <w:br/>
              <w:t>Colored</w:t>
              <w:br/>
              <w:t>Operator: GreaterEqual</w:t>
              <w:br/>
              <w:t>Condition1: #TODAY_NOW</w:t>
              <w:br/>
              <w:t>Failure</w:t>
              <w:br/>
              <w:t>Message: Instrument out of verification</w:t>
              <w:br/>
              <w:t>Color: -2300175</w:t>
              <w:br/>
              <w:t>Success</w:t>
              <w:br/>
              <w:t>Color: -2300175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LMS</w:t>
            </w:r>
          </w:p>
        </w:tc>
        <w:tc>
          <w:tcPr>
            <w:tcW w:type="dxa" w:w="2160"/>
          </w:tcPr>
          <w:p>
            <w:r>
              <w:t>R128C3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2160"/>
          </w:tcPr>
          <w:p>
            <w:r>
              <w:t>Reasonforchange</w:t>
              <w:br/>
              <w:br/>
              <w:t>Inputfield</w:t>
              <w:br/>
              <w:t>Type: Text</w:t>
              <w:br/>
              <w:br/>
              <w:t>Executeonleave</w:t>
              <w:br/>
              <w:t>Title: Autofit</w:t>
              <w:br/>
              <w:t>Description</w:t>
              <w:br/>
              <w:t>Code</w:t>
              <w:br/>
              <w:t>Name: waters.eln.ac.userinterface</w:t>
              <w:br/>
              <w:t>Type: Extern</w:t>
              <w:br/>
              <w:t>Parameters</w:t>
              <w:br/>
              <w:t>Parameter</w:t>
              <w:br/>
              <w:t>Value: AUTOFIT</w:t>
              <w:br/>
              <w:t>Parameter</w:t>
              <w:br/>
              <w:t>Value: COMMENTS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R3C4</w:t>
            </w:r>
          </w:p>
        </w:tc>
        <w:tc>
          <w:tcPr>
            <w:tcW w:type="dxa" w:w="2160"/>
          </w:tcPr>
          <w:p>
            <w:r>
              <w:t>FORM_CHEMICALS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Chemicals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R4C4</w:t>
            </w:r>
          </w:p>
        </w:tc>
        <w:tc>
          <w:tcPr>
            <w:tcW w:type="dxa" w:w="2160"/>
          </w:tcPr>
          <w:p>
            <w:r>
              <w:t>FORM_CHEMICALS_STATUS_R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VPFIELD.EXPERIMENT.ENTRY.METADATA.VALUE FROM VPDATA WHERE VPFIELD.EXPERIMENT.ENTRY.METADATA = Form Chemicals Status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R5C4</w:t>
            </w:r>
          </w:p>
        </w:tc>
        <w:tc>
          <w:tcPr>
            <w:tcW w:type="dxa" w:w="2160"/>
          </w:tcPr>
          <w:p>
            <w:r>
              <w:t>FORM_CHEMICALS_STATUS_W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Chemicals Status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R6C4</w:t>
            </w:r>
          </w:p>
        </w:tc>
        <w:tc>
          <w:tcPr>
            <w:tcW w:type="dxa" w:w="2160"/>
          </w:tcPr>
          <w:p>
            <w:r>
              <w:t>FORM_CHEMICALS_ERROR_R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Read</w:t>
              <w:br/>
              <w:t xml:space="preserve">Condition: SELECT VPFIELD.EXPERIMENT.ENTRY.METADATA.VALUE FROM VPDATA WHERE VPFIELD.EXPERIMENT.ENTRY.METADATA = Form Chemicals Error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R7C4</w:t>
            </w:r>
          </w:p>
        </w:tc>
        <w:tc>
          <w:tcPr>
            <w:tcW w:type="dxa" w:w="2160"/>
          </w:tcPr>
          <w:p>
            <w:r>
              <w:t>FORM_CHEMICALS_ERROR_W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VPFIELD.EXPERIMENT.ENTRY.METADATA.VALUE FROM VPDATA WHERE VPFIELD.EXPERIMENT.ENTRY.METADATA = Form Chemicals Error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R303C3:R327C3</w:t>
            </w:r>
          </w:p>
        </w:tc>
        <w:tc>
          <w:tcPr>
            <w:tcW w:type="dxa" w:w="2160"/>
          </w:tcPr>
          <w:p>
            <w:r>
              <w:t>INV_LOG_SUBSTGUID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INV_LOG_SUBSTGUID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R303C4:R327C4</w:t>
            </w:r>
          </w:p>
        </w:tc>
        <w:tc>
          <w:tcPr>
            <w:tcW w:type="dxa" w:w="2160"/>
          </w:tcPr>
          <w:p>
            <w:r>
              <w:t>INV_LOG_WITHDRAW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INV_LOG_WITHDRAW AND VPFIELD.EXPERIMENT.ID = #ADDIN.CURRENTEXPERIMENTID AND VPFIELD.EXPERIMENT.ENTRY.ID = #ADDIN.CURRENTENTRYID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Reagent</w:t>
            </w:r>
          </w:p>
        </w:tc>
        <w:tc>
          <w:tcPr>
            <w:tcW w:type="dxa" w:w="2160"/>
          </w:tcPr>
          <w:p>
            <w:r>
              <w:t>R303C5:R327C5</w:t>
            </w:r>
          </w:p>
        </w:tc>
        <w:tc>
          <w:tcPr>
            <w:tcW w:type="dxa" w:w="2160"/>
          </w:tcPr>
          <w:p>
            <w:r>
              <w:t>INV_LOG_QTY</w:t>
            </w:r>
          </w:p>
        </w:tc>
        <w:tc>
          <w:tcPr>
            <w:tcW w:type="dxa" w:w="2160"/>
          </w:tcPr>
          <w:p>
            <w:r>
              <w:t>Vpfield</w:t>
              <w:br/>
              <w:t>Type: String</w:t>
              <w:br/>
              <w:t>Action: Overwrite</w:t>
              <w:br/>
              <w:t xml:space="preserve">Condition: SELECT VPFIELD.EXPERIMENT.ENTRY.RESULT.VALUE FROM VPDATA WHERE VPFIELD.EXPERIMENT.ENTRY.RESULT = INV_LOG_QTY AND VPFIELD.EXPERIMENT.ID = #ADDIN.CURRENTEXPERIMENTID AND VPFIELD.EXPERIMENT.ENTRY.ID = #ADDIN.CURRENTENTRYID 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